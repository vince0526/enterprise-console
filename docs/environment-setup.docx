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Enterprise Console Development Environment Setup</w:t>
      </w:r>
    </w:p>
    <w:p/>
    <w:p>
      <w:r>
        <w:t>This document defines the authoritative workstation provisioning process for the Enterprise Console project.</w:t>
      </w:r>
    </w:p>
    <w:p/>
    <w:p>
      <w:pPr>
        <w:pStyle w:val="Heading2"/>
      </w:pPr>
      <w:r>
        <w:t>1. Hardware &amp; OS Preparation</w:t>
      </w:r>
    </w:p>
    <w:p/>
    <w:p>
      <w:pPr>
        <w:pStyle w:val="ListNumber"/>
      </w:pPr>
      <w:r>
        <w:t>Windows 10/11 64-bit updated.</w:t>
      </w:r>
    </w:p>
    <w:p>
      <w:pPr>
        <w:pStyle w:val="ListNumber"/>
      </w:pPr>
      <w:r>
        <w:t>Enable virtualization (for WSL2/Docker future use).</w:t>
      </w:r>
    </w:p>
    <w:p>
      <w:pPr>
        <w:pStyle w:val="ListNumber"/>
      </w:pPr>
      <w:r>
        <w:t>Admin-capable local user.</w:t>
      </w:r>
    </w:p>
    <w:p/>
    <w:p>
      <w:pPr>
        <w:pStyle w:val="Heading2"/>
      </w:pPr>
      <w:r>
        <w:t>2. Core System Prerequisites</w:t>
      </w:r>
    </w:p>
    <w:p/>
    <w:p>
      <w:pPr>
        <w:pStyle w:val="ListNumber"/>
      </w:pPr>
      <w:r>
        <w:t>Install Microsoft Visual C++ Redistributables (latest x64 bundle).</w:t>
      </w:r>
    </w:p>
    <w:p>
      <w:pPr>
        <w:pStyle w:val="ListNumber"/>
      </w:pPr>
      <w:r>
        <w:t>Install Git for Windows (use credential manager, checkout CRLF/commit LF).</w:t>
      </w:r>
    </w:p>
    <w:p>
      <w:pPr>
        <w:pStyle w:val="ListNumber"/>
      </w:pPr>
      <w:r>
        <w:t>(Optional) Windows Terminal from Store.</w:t>
      </w:r>
    </w:p>
    <w:p>
      <w:pPr>
        <w:pStyle w:val="ListNumber"/>
      </w:pPr>
      <w:r>
        <w:t>Configure global git identity:</w:t>
      </w:r>
    </w:p>
    <w:p>
      <w:pPr>
        <w:pStyle w:val="ListBullet"/>
      </w:pPr>
      <w:r>
        <w:t>`git config --global user.name "YOUR NAME"`</w:t>
      </w:r>
    </w:p>
    <w:p>
      <w:pPr>
        <w:pStyle w:val="ListBullet"/>
      </w:pPr>
      <w:r>
        <w:t>`git config --global user.email you@example.com`</w:t>
      </w:r>
    </w:p>
    <w:p>
      <w:pPr>
        <w:pStyle w:val="ListBullet"/>
      </w:pPr>
      <w:r>
        <w:t>`git config --global init.defaultBranch main`</w:t>
      </w:r>
    </w:p>
    <w:p/>
    <w:p>
      <w:pPr>
        <w:pStyle w:val="Heading2"/>
      </w:pPr>
      <w:r>
        <w:t>3. PHP &amp; Stack (Laragon)</w:t>
      </w:r>
    </w:p>
    <w:p/>
    <w:p>
      <w:pPr>
        <w:pStyle w:val="ListNumber"/>
      </w:pPr>
      <w:r>
        <w:t>Install Laragon (choose PHP 8.3 build aligning with composer platform).</w:t>
      </w:r>
    </w:p>
    <w:p>
      <w:pPr>
        <w:pStyle w:val="ListNumber"/>
      </w:pPr>
      <w:r>
        <w:t>Ensure extensions: openssl, mbstring, tokenizer, xml, ctype, json, fileinfo, curl, pdo_sqlite (and pdo_mysql if needed), opcache (optional).</w:t>
      </w:r>
    </w:p>
    <w:p>
      <w:pPr>
        <w:pStyle w:val="ListNumber"/>
      </w:pPr>
      <w:r>
        <w:t>Confirm `php -v` in new PowerShell session.</w:t>
      </w:r>
    </w:p>
    <w:p/>
    <w:p>
      <w:pPr>
        <w:pStyle w:val="Heading2"/>
      </w:pPr>
      <w:r>
        <w:t>4. Node.js Toolchain</w:t>
      </w:r>
    </w:p>
    <w:p/>
    <w:p>
      <w:pPr>
        <w:pStyle w:val="ListNumber"/>
      </w:pPr>
      <w:r>
        <w:t>Install Node.js LTS (18.x or 20.x) from nodejs.org.</w:t>
      </w:r>
    </w:p>
    <w:p>
      <w:pPr>
        <w:pStyle w:val="ListNumber"/>
      </w:pPr>
      <w:r>
        <w:t>Verify `node -v`, `npm -v`.</w:t>
      </w:r>
    </w:p>
    <w:p/>
    <w:p>
      <w:pPr>
        <w:pStyle w:val="Heading2"/>
      </w:pPr>
      <w:r>
        <w:t>5. Global CLI Tools</w:t>
      </w:r>
    </w:p>
    <w:p/>
    <w:p>
      <w:pPr>
        <w:pStyle w:val="ListNumber"/>
      </w:pPr>
      <w:r>
        <w:t>Composer (bundled with Laragon) `composer -V`.</w:t>
      </w:r>
    </w:p>
    <w:p>
      <w:pPr>
        <w:pStyle w:val="ListNumber"/>
      </w:pPr>
      <w:r>
        <w:t>Laravel Installer (optional): `composer global require laravel/installer`.</w:t>
      </w:r>
    </w:p>
    <w:p>
      <w:pPr>
        <w:pStyle w:val="ListNumber"/>
      </w:pPr>
      <w:r>
        <w:t>GitHub CLI: `winget install --id GitHub.cli`.</w:t>
      </w:r>
    </w:p>
    <w:p>
      <w:pPr>
        <w:pStyle w:val="ListNumber"/>
      </w:pPr>
      <w:r>
        <w:t>(Optional) ncu: `npm install -g npm-check-updates`.</w:t>
      </w:r>
    </w:p>
    <w:p/>
    <w:p>
      <w:pPr>
        <w:pStyle w:val="Heading2"/>
      </w:pPr>
      <w:r>
        <w:t>6. VS Code Installation</w:t>
      </w:r>
    </w:p>
    <w:p/>
    <w:p>
      <w:pPr>
        <w:pStyle w:val="ListNumber"/>
      </w:pPr>
      <w:r>
        <w:t>Install VS Code 64-bit.</w:t>
      </w:r>
    </w:p>
    <w:p>
      <w:pPr>
        <w:pStyle w:val="ListNumber"/>
      </w:pPr>
      <w:r>
        <w:t>Enable Settings Sync (GitHub/Microsoft sign-in).</w:t>
      </w:r>
    </w:p>
    <w:p>
      <w:pPr>
        <w:pStyle w:val="ListNumber"/>
      </w:pPr>
      <w:r>
        <w:t>Key settings (User Settings JSON):</w:t>
      </w:r>
    </w:p>
    <w:p/>
    <w:p>
      <w:r>
        <w:t>```</w:t>
      </w:r>
    </w:p>
    <w:p>
      <w:r>
        <w:t>{</w:t>
      </w:r>
    </w:p>
    <w:p>
      <w:r>
        <w:t>"editor.formatOnSave": true,</w:t>
      </w:r>
    </w:p>
    <w:p>
      <w:r>
        <w:t>"files.eol": "\n",</w:t>
      </w:r>
    </w:p>
    <w:p>
      <w:r>
        <w:t>"php.validate.executablePath": "C:\\laragon\\bin\\php\\php-8.3.x\\php.exe",</w:t>
      </w:r>
    </w:p>
    <w:p>
      <w:r>
        <w:t>"terminal.integrated.defaultProfile.windows": "PowerShell"</w:t>
      </w:r>
    </w:p>
    <w:p>
      <w:r>
        <w:t>}</w:t>
      </w:r>
    </w:p>
    <w:p>
      <w:r>
        <w:t>```</w:t>
      </w:r>
    </w:p>
    <w:p/>
    <w:p>
      <w:pPr>
        <w:pStyle w:val="ListNumber"/>
      </w:pPr>
      <w:r>
        <w:t>(Optional) Set default formatter for JS/TS when adding ESLint/Prettier.</w:t>
      </w:r>
    </w:p>
    <w:p/>
    <w:p>
      <w:pPr>
        <w:pStyle w:val="Heading2"/>
      </w:pPr>
      <w:r>
        <w:t>7. VS Code Extensions</w:t>
      </w:r>
    </w:p>
    <w:p/>
    <w:p>
      <w:pPr>
        <w:pStyle w:val="ListNumber"/>
      </w:pPr>
      <w:r>
        <w:t>PHP Intelephense (bmewburn.vscode-intelephense-client)</w:t>
      </w:r>
    </w:p>
    <w:p>
      <w:pPr>
        <w:pStyle w:val="ListNumber"/>
      </w:pPr>
      <w:r>
        <w:t>Laravel Artisan (ryannaddy.laravel-artisan)</w:t>
      </w:r>
    </w:p>
    <w:p>
      <w:pPr>
        <w:pStyle w:val="ListNumber"/>
      </w:pPr>
      <w:r>
        <w:t>Laravel Blade Formatter (shufo.vscode-blade-formatter)</w:t>
      </w:r>
    </w:p>
    <w:p>
      <w:pPr>
        <w:pStyle w:val="ListNumber"/>
      </w:pPr>
      <w:r>
        <w:t>Blade Snippets (onecentlin.laravel-blade)</w:t>
      </w:r>
    </w:p>
    <w:p>
      <w:pPr>
        <w:pStyle w:val="ListNumber"/>
      </w:pPr>
      <w:r>
        <w:t>Laravel Extra Intellisense (amiralizadeh9480.laravel-extra-intellisense)</w:t>
      </w:r>
    </w:p>
    <w:p>
      <w:pPr>
        <w:pStyle w:val="ListNumber"/>
      </w:pPr>
      <w:r>
        <w:t>Laravel Pint (open-sourcing.laravel-pint)</w:t>
      </w:r>
    </w:p>
    <w:p>
      <w:pPr>
        <w:pStyle w:val="ListNumber"/>
      </w:pPr>
      <w:r>
        <w:t>Tailwind CSS IntelliSense (bradlc.vscode-tailwindcss)</w:t>
      </w:r>
    </w:p>
    <w:p>
      <w:pPr>
        <w:pStyle w:val="ListNumber"/>
      </w:pPr>
      <w:r>
        <w:t>PostCSS Language Support (csstools.postcss)</w:t>
      </w:r>
    </w:p>
    <w:p>
      <w:pPr>
        <w:pStyle w:val="ListNumber"/>
      </w:pPr>
      <w:r>
        <w:t>GitLens (eamodio.gitlens)</w:t>
      </w:r>
    </w:p>
    <w:p>
      <w:r>
        <w:t>10. GitHub PR (GitHub.vscode-pull-request-github)</w:t>
      </w:r>
    </w:p>
    <w:p>
      <w:r>
        <w:t>11. DotENV (mikestead.dotenv)</w:t>
      </w:r>
    </w:p>
    <w:p>
      <w:r>
        <w:t>12. Error Lens (usernamehw.errorlens)</w:t>
      </w:r>
    </w:p>
    <w:p>
      <w:r>
        <w:t>13. Path Intellisense (christian-kohler.path-intellisense)</w:t>
      </w:r>
    </w:p>
    <w:p>
      <w:r>
        <w:t>14. Markdown All in One (yzhang.markdown-all-in-one)</w:t>
      </w:r>
    </w:p>
    <w:p>
      <w:r>
        <w:t>15. Optional: PHP Namespace Resolver, Code Spell Checker, Indent-Rainbow</w:t>
      </w:r>
    </w:p>
    <w:p/>
    <w:p>
      <w:pPr>
        <w:pStyle w:val="Heading2"/>
      </w:pPr>
      <w:r>
        <w:t>8. Clone &amp; Project Bootstrap</w:t>
      </w:r>
    </w:p>
    <w:p/>
    <w:p>
      <w:pPr>
        <w:pStyle w:val="ListNumber"/>
      </w:pPr>
      <w:r>
        <w:t>`cd C:\laragon\www`</w:t>
      </w:r>
    </w:p>
    <w:p>
      <w:pPr>
        <w:pStyle w:val="ListNumber"/>
      </w:pPr>
      <w:r>
        <w:t>`git clone &lt;repo-url&gt; enterprise-console`</w:t>
      </w:r>
    </w:p>
    <w:p>
      <w:pPr>
        <w:pStyle w:val="ListNumber"/>
      </w:pPr>
      <w:r>
        <w:t>`cd enterprise-console`</w:t>
      </w:r>
    </w:p>
    <w:p>
      <w:pPr>
        <w:pStyle w:val="ListNumber"/>
      </w:pPr>
      <w:r>
        <w:t>`copy .env.example .env`</w:t>
      </w:r>
    </w:p>
    <w:p>
      <w:pPr>
        <w:pStyle w:val="ListNumber"/>
      </w:pPr>
      <w:r>
        <w:t>`composer install`</w:t>
      </w:r>
    </w:p>
    <w:p>
      <w:pPr>
        <w:pStyle w:val="ListNumber"/>
      </w:pPr>
      <w:r>
        <w:t>`npm install`</w:t>
      </w:r>
    </w:p>
    <w:p>
      <w:pPr>
        <w:pStyle w:val="ListNumber"/>
      </w:pPr>
      <w:r>
        <w:t>`php artisan key:generate`</w:t>
      </w:r>
    </w:p>
    <w:p>
      <w:pPr>
        <w:pStyle w:val="ListNumber"/>
      </w:pPr>
      <w:r>
        <w:t>Ensure SQLite file: `if not exist database\database.sqlite type nul &gt; database\database.sqlite`</w:t>
      </w:r>
    </w:p>
    <w:p>
      <w:pPr>
        <w:pStyle w:val="ListNumber"/>
      </w:pPr>
      <w:r>
        <w:t>Migrate (if needed): `php artisan migrate`</w:t>
      </w:r>
    </w:p>
    <w:p>
      <w:r>
        <w:t>10. (Optional) `php artisan db:seed`</w:t>
      </w:r>
    </w:p>
    <w:p>
      <w:r>
        <w:t>11. Symlink storage: `php artisan storage:link`</w:t>
      </w:r>
    </w:p>
    <w:p/>
    <w:p>
      <w:pPr>
        <w:pStyle w:val="Heading2"/>
      </w:pPr>
      <w:r>
        <w:t>9. Development Scripts</w:t>
      </w:r>
    </w:p>
    <w:p/>
    <w:p>
      <w:pPr>
        <w:pStyle w:val="ListNumber"/>
      </w:pPr>
      <w:r>
        <w:t>Start concurrent dev: `composer run dev` (serve, queue:listen, pail, vite).</w:t>
      </w:r>
    </w:p>
    <w:p>
      <w:pPr>
        <w:pStyle w:val="ListNumber"/>
      </w:pPr>
      <w:r>
        <w:t>Quality full: `composer run check-all` (pint + phpstan + tests).</w:t>
      </w:r>
    </w:p>
    <w:p>
      <w:pPr>
        <w:pStyle w:val="ListNumber"/>
      </w:pPr>
      <w:r>
        <w:t>Static analysis: `composer run stan`.</w:t>
      </w:r>
    </w:p>
    <w:p>
      <w:pPr>
        <w:pStyle w:val="ListNumber"/>
      </w:pPr>
      <w:r>
        <w:t>Tests: `php artisan test` (Pest + PHPUnit).</w:t>
      </w:r>
    </w:p>
    <w:p>
      <w:pPr>
        <w:pStyle w:val="ListNumber"/>
      </w:pPr>
      <w:r>
        <w:t>Build assets: `npm run build`.</w:t>
      </w:r>
    </w:p>
    <w:p/>
    <w:p>
      <w:pPr>
        <w:pStyle w:val="Heading2"/>
      </w:pPr>
      <w:r>
        <w:t>10. Frontend Pipeline</w:t>
      </w:r>
    </w:p>
    <w:p/>
    <w:p>
      <w:pPr>
        <w:pStyle w:val="ListNumber"/>
      </w:pPr>
      <w:r>
        <w:t>Tailwind config: `tailwind.config.js`.</w:t>
      </w:r>
    </w:p>
    <w:p>
      <w:pPr>
        <w:pStyle w:val="ListNumber"/>
      </w:pPr>
      <w:r>
        <w:t>Vite dev server: `npm run dev`.</w:t>
      </w:r>
    </w:p>
    <w:p>
      <w:pPr>
        <w:pStyle w:val="ListNumber"/>
      </w:pPr>
      <w:r>
        <w:t>Production build: `npm run build` -&gt; outputs to `public/build`.</w:t>
      </w:r>
    </w:p>
    <w:p>
      <w:pPr>
        <w:pStyle w:val="ListNumber"/>
      </w:pPr>
      <w:r>
        <w:t>Alpine.js + axios loaded via `resources/js` entrypoints.</w:t>
      </w:r>
    </w:p>
    <w:p/>
    <w:p>
      <w:pPr>
        <w:pStyle w:val="Heading2"/>
      </w:pPr>
      <w:r>
        <w:t>11. Auth &amp; Security Components</w:t>
      </w:r>
    </w:p>
    <w:p/>
    <w:p>
      <w:pPr>
        <w:pStyle w:val="ListNumber"/>
      </w:pPr>
      <w:r>
        <w:t>Sanctum for SPA/token auth (set SANCTUM_STATEFUL_DOMAINS if SPA).</w:t>
      </w:r>
    </w:p>
    <w:p>
      <w:pPr>
        <w:pStyle w:val="ListNumber"/>
      </w:pPr>
      <w:r>
        <w:t>Socialite providers in `config/services.php` (add keys to `.env`).</w:t>
      </w:r>
    </w:p>
    <w:p>
      <w:pPr>
        <w:pStyle w:val="ListNumber"/>
      </w:pPr>
      <w:r>
        <w:t>Spatie Permission: publish/migrate if not yet: `php artisan vendor:publish --provider="Spatie\Permission\PermissionServiceProvider"`.</w:t>
      </w:r>
    </w:p>
    <w:p/>
    <w:p>
      <w:pPr>
        <w:pStyle w:val="Heading2"/>
      </w:pPr>
      <w:r>
        <w:t>12. Observability</w:t>
      </w:r>
    </w:p>
    <w:p/>
    <w:p>
      <w:pPr>
        <w:pStyle w:val="ListNumber"/>
      </w:pPr>
      <w:r>
        <w:t>Pail for real-time logs (already in dev script).</w:t>
      </w:r>
    </w:p>
    <w:p>
      <w:pPr>
        <w:pStyle w:val="ListNumber"/>
      </w:pPr>
      <w:r>
        <w:t>Telescope (local only): `php artisan telescope:install &amp;&amp; php artisan migrate`.</w:t>
      </w:r>
    </w:p>
    <w:p>
      <w:pPr>
        <w:pStyle w:val="ListNumber"/>
      </w:pPr>
      <w:r>
        <w:t>Restrict Telescope via gate or environment.</w:t>
      </w:r>
    </w:p>
    <w:p/>
    <w:p>
      <w:pPr>
        <w:pStyle w:val="Heading2"/>
      </w:pPr>
      <w:r>
        <w:t>13. Quality Automation</w:t>
      </w:r>
    </w:p>
    <w:p/>
    <w:p>
      <w:pPr>
        <w:pStyle w:val="ListNumber"/>
      </w:pPr>
      <w:r>
        <w:t>Code style: `vendor\bin\pint` or `composer run lint`.</w:t>
      </w:r>
    </w:p>
    <w:p>
      <w:pPr>
        <w:pStyle w:val="ListNumber"/>
      </w:pPr>
      <w:r>
        <w:t>Pre-commit hook example (`.git/hooks/pre-commit`):</w:t>
      </w:r>
    </w:p>
    <w:p/>
    <w:p>
      <w:r>
        <w:t>```</w:t>
      </w:r>
    </w:p>
    <w:p>
      <w:r>
        <w:t>#!/usr/bin/env bash</w:t>
      </w:r>
    </w:p>
    <w:p>
      <w:r>
        <w:t>composer run check-all || exit 1</w:t>
      </w:r>
    </w:p>
    <w:p>
      <w:r>
        <w:t>```</w:t>
      </w:r>
    </w:p>
    <w:p/>
    <w:p>
      <w:pPr>
        <w:pStyle w:val="ListNumber"/>
      </w:pPr>
      <w:r>
        <w:t>Incrementally raise phpstan level (currently 6).</w:t>
      </w:r>
    </w:p>
    <w:p/>
    <w:p>
      <w:pPr>
        <w:pStyle w:val="Heading2"/>
      </w:pPr>
      <w:r>
        <w:t>14. Environment Variables (Core)</w:t>
      </w:r>
    </w:p>
    <w:p/>
    <w:p>
      <w:pPr>
        <w:pStyle w:val="ListNumber"/>
      </w:pPr>
      <w:r>
        <w:t>APP_KEY (generated)</w:t>
      </w:r>
    </w:p>
    <w:p>
      <w:pPr>
        <w:pStyle w:val="ListNumber"/>
      </w:pPr>
      <w:r>
        <w:t>APP_ENV=local, APP_DEBUG=true</w:t>
      </w:r>
    </w:p>
    <w:p>
      <w:pPr>
        <w:pStyle w:val="ListNumber"/>
      </w:pPr>
      <w:r>
        <w:t>DB_CONNECTION=sqlite (or mysql credentials)</w:t>
      </w:r>
    </w:p>
    <w:p>
      <w:pPr>
        <w:pStyle w:val="ListNumber"/>
      </w:pPr>
      <w:r>
        <w:t>QUEUE_CONNECTION=database (or redis)</w:t>
      </w:r>
    </w:p>
    <w:p>
      <w:pPr>
        <w:pStyle w:val="ListNumber"/>
      </w:pPr>
      <w:r>
        <w:t>CACHE_DRIVER=file (or redis)</w:t>
      </w:r>
    </w:p>
    <w:p>
      <w:pPr>
        <w:pStyle w:val="ListNumber"/>
      </w:pPr>
      <w:r>
        <w:t>MAIL*\*, SANCTUM*_, SESSION\__</w:t>
      </w:r>
    </w:p>
    <w:p/>
    <w:p>
      <w:pPr>
        <w:pStyle w:val="Heading2"/>
      </w:pPr>
      <w:r>
        <w:t>15. Optional: Sail / Docker</w:t>
      </w:r>
    </w:p>
    <w:p/>
    <w:p>
      <w:pPr>
        <w:pStyle w:val="ListNumber"/>
      </w:pPr>
      <w:r>
        <w:t>Enable Sail (if you want a containerized stack):</w:t>
      </w:r>
    </w:p>
    <w:p>
      <w:pPr>
        <w:pStyle w:val="ListBullet"/>
      </w:pPr>
      <w:r>
        <w:t>`php artisan sail:install` (choose: mysql/redis/meilisearch as needed)</w:t>
      </w:r>
    </w:p>
    <w:p>
      <w:pPr>
        <w:pStyle w:val="ListBullet"/>
      </w:pPr>
      <w:r>
        <w:t>`php artisan sail:publish` (optional to customize Dockerfiles)</w:t>
      </w:r>
    </w:p>
    <w:p>
      <w:pPr>
        <w:pStyle w:val="ListNumber"/>
      </w:pPr>
      <w:r>
        <w:t>Start environment (Linux/macOS): `./vendor/bin/sail up -d`</w:t>
      </w:r>
    </w:p>
    <w:p>
      <w:pPr>
        <w:pStyle w:val="ListNumber"/>
      </w:pPr>
      <w:r>
        <w:t>Windows (PowerShell): `bash ./vendor/bin/sail up -d` (from WSL) or use Git Bash.</w:t>
      </w:r>
    </w:p>
    <w:p>
      <w:pPr>
        <w:pStyle w:val="ListNumber"/>
      </w:pPr>
      <w:r>
        <w:t>Executing commands:</w:t>
      </w:r>
    </w:p>
    <w:p>
      <w:pPr>
        <w:pStyle w:val="ListBullet"/>
      </w:pPr>
      <w:r>
        <w:t>`./vendor/bin/sail artisan migrate`</w:t>
      </w:r>
    </w:p>
    <w:p>
      <w:pPr>
        <w:pStyle w:val="ListBullet"/>
      </w:pPr>
      <w:r>
        <w:t>`./vendor/bin/sail npm run dev`</w:t>
      </w:r>
    </w:p>
    <w:p>
      <w:pPr>
        <w:pStyle w:val="ListNumber"/>
      </w:pPr>
      <w:r>
        <w:t>Performance tips (Windows): prefer WSL2 for volume mounts; put project inside `\\wsl$` distro filesystem for speed.</w:t>
      </w:r>
    </w:p>
    <w:p>
      <w:pPr>
        <w:pStyle w:val="ListNumber"/>
      </w:pPr>
      <w:r>
        <w:t>If adopting Sail exclusively, stop Laragon services to avoid port conflicts (80, 3306, 6379).</w:t>
      </w:r>
    </w:p>
    <w:p>
      <w:pPr>
        <w:pStyle w:val="ListNumber"/>
      </w:pPr>
      <w:r>
        <w:t>Example override `docker-compose.override.yml` (create at project root):</w:t>
      </w:r>
    </w:p>
    <w:p/>
    <w:p>
      <w:r>
        <w:t>```</w:t>
      </w:r>
    </w:p>
    <w:p>
      <w:r>
        <w:t>services:</w:t>
      </w:r>
    </w:p>
    <w:p>
      <w:r>
        <w:t>laravel.test:</w:t>
      </w:r>
    </w:p>
    <w:p>
      <w:r>
        <w:t>environment:</w:t>
      </w:r>
    </w:p>
    <w:p>
      <w:r>
        <w:t>PHP_IDE_CONFIG: "serverName=enterprise-console"</w:t>
      </w:r>
    </w:p>
    <w:p>
      <w:r>
        <w:t>volumes:</w:t>
      </w:r>
    </w:p>
    <w:p>
      <w:pPr>
        <w:pStyle w:val="ListBullet"/>
      </w:pPr>
      <w:r>
        <w:t>./:/var/www/html:delegated</w:t>
      </w:r>
    </w:p>
    <w:p>
      <w:r>
        <w:t>mysql:</w:t>
      </w:r>
    </w:p>
    <w:p>
      <w:r>
        <w:t>command: --default-authentication-plugin=mysql_native_password --max-connections=250</w:t>
      </w:r>
    </w:p>
    <w:p>
      <w:r>
        <w:t>```</w:t>
      </w:r>
    </w:p>
    <w:p/>
    <w:p>
      <w:pPr>
        <w:pStyle w:val="ListNumber"/>
      </w:pPr>
      <w:r>
        <w:t>Running quality inside Sail:</w:t>
      </w:r>
    </w:p>
    <w:p>
      <w:pPr>
        <w:pStyle w:val="ListBullet"/>
      </w:pPr>
      <w:r>
        <w:t>`./vendor/bin/sail composer run check-all`</w:t>
      </w:r>
    </w:p>
    <w:p>
      <w:pPr>
        <w:pStyle w:val="ListBullet"/>
      </w:pPr>
      <w:r>
        <w:t>`./vendor/bin/sail php artisan test`</w:t>
      </w:r>
    </w:p>
    <w:p>
      <w:pPr>
        <w:pStyle w:val="ListNumber"/>
      </w:pPr>
      <w:r>
        <w:t>Rebuild after PHP extension changes: `./vendor/bin/sail build --no-cache`</w:t>
      </w:r>
    </w:p>
    <w:p/>
    <w:p>
      <w:pPr>
        <w:pStyle w:val="Heading2"/>
      </w:pPr>
      <w:r>
        <w:t>16. Verification Checklist</w:t>
      </w:r>
    </w:p>
    <w:p/>
    <w:p>
      <w:pPr>
        <w:pStyle w:val="ListNumber"/>
      </w:pPr>
      <w:r>
        <w:t>`php artisan about` OK</w:t>
      </w:r>
    </w:p>
    <w:p>
      <w:pPr>
        <w:pStyle w:val="ListNumber"/>
      </w:pPr>
      <w:r>
        <w:t>`composer run check-all` passes</w:t>
      </w:r>
    </w:p>
    <w:p>
      <w:pPr>
        <w:pStyle w:val="ListNumber"/>
      </w:pPr>
      <w:r>
        <w:t>`npm run build` succeeds</w:t>
      </w:r>
    </w:p>
    <w:p>
      <w:pPr>
        <w:pStyle w:val="ListNumber"/>
      </w:pPr>
      <w:r>
        <w:t>App loads at http://localhost:8000 or Laragon vhost</w:t>
      </w:r>
    </w:p>
    <w:p>
      <w:pPr>
        <w:pStyle w:val="ListNumber"/>
      </w:pPr>
      <w:r>
        <w:t>Queue processing works</w:t>
      </w:r>
    </w:p>
    <w:p>
      <w:pPr>
        <w:pStyle w:val="ListNumber"/>
      </w:pPr>
      <w:r>
        <w:t>Permissions tables present</w:t>
      </w:r>
    </w:p>
    <w:p/>
    <w:p>
      <w:pPr>
        <w:pStyle w:val="Heading2"/>
      </w:pPr>
      <w:r>
        <w:t>17. Maintenance</w:t>
      </w:r>
    </w:p>
    <w:p/>
    <w:p>
      <w:pPr>
        <w:pStyle w:val="ListNumber"/>
      </w:pPr>
      <w:r>
        <w:t>Monthly: `composer outdated`, `npm outdated`.</w:t>
      </w:r>
    </w:p>
    <w:p>
      <w:pPr>
        <w:pStyle w:val="ListNumber"/>
      </w:pPr>
      <w:r>
        <w:t>Run pint before PR.</w:t>
      </w:r>
    </w:p>
    <w:p>
      <w:pPr>
        <w:pStyle w:val="ListNumber"/>
      </w:pPr>
      <w:r>
        <w:t>Add CI workflow (future) replicating dev scripts.</w:t>
      </w:r>
    </w:p>
    <w:p/>
    <w:p>
      <w:pPr>
        <w:pStyle w:val="Heading2"/>
      </w:pPr>
      <w:r>
        <w:t>18. Regenerating Documentation</w:t>
      </w:r>
    </w:p>
    <w:p/>
    <w:p>
      <w:pPr>
        <w:pStyle w:val="ListNumber"/>
      </w:pPr>
      <w:r>
        <w:t>Update this file as needed.</w:t>
      </w:r>
    </w:p>
    <w:p>
      <w:pPr>
        <w:pStyle w:val="ListNumber"/>
      </w:pPr>
      <w:r>
        <w:t>Convert to DOCX using Python helper (see below).</w:t>
      </w:r>
    </w:p>
    <w:p>
      <w:pPr>
        <w:pStyle w:val="ListNumber"/>
      </w:pPr>
      <w:r>
        <w:t>CI Automation: A GitHub Action can auto-regenerate `environment-setup.docx` when this markdown changes. See workflow file `regenerate-env-setup-docx.yml` once added.</w:t>
      </w:r>
    </w:p>
    <w:p/>
    <w:p>
      <w:pPr>
        <w:pStyle w:val="Heading2"/>
      </w:pPr>
      <w:r>
        <w:t>19. Matrix Summary</w:t>
      </w:r>
    </w:p>
    <w:p/>
    <w:p>
      <w:pPr>
        <w:pStyle w:val="Heading3"/>
      </w:pPr>
      <w:r>
        <w:t>19.1 Platform &amp; Core Tooling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Layer</w:t>
            </w:r>
          </w:p>
        </w:tc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Install Source</w:t>
            </w:r>
          </w:p>
        </w:tc>
        <w:tc>
          <w:tcPr>
            <w:tcW w:type="dxa" w:w="1440"/>
          </w:tcPr>
          <w:p>
            <w:r>
              <w:t>Validation Command</w:t>
            </w:r>
          </w:p>
        </w:tc>
        <w:tc>
          <w:tcPr>
            <w:tcW w:type="dxa" w:w="1440"/>
          </w:tcPr>
          <w:p>
            <w:r>
              <w:t>Key Notes</w:t>
            </w:r>
          </w:p>
        </w:tc>
      </w:tr>
      <w:tr>
        <w:tc>
          <w:tcPr>
            <w:tcW w:type="dxa" w:w="1440"/>
          </w:tcPr>
          <w:p>
            <w:r>
              <w:t>OS</w:t>
            </w:r>
          </w:p>
        </w:tc>
        <w:tc>
          <w:tcPr>
            <w:tcW w:type="dxa" w:w="1440"/>
          </w:tcPr>
          <w:p>
            <w:r>
              <w:t>Windows 10/11 (x64)</w:t>
            </w:r>
          </w:p>
        </w:tc>
        <w:tc>
          <w:tcPr>
            <w:tcW w:type="dxa" w:w="1440"/>
          </w:tcPr>
          <w:p>
            <w:r>
              <w:t>Host OS</w:t>
            </w:r>
          </w:p>
        </w:tc>
        <w:tc>
          <w:tcPr>
            <w:tcW w:type="dxa" w:w="1440"/>
          </w:tcPr>
          <w:p>
            <w:r>
              <w:t>Standard installer</w:t>
            </w:r>
          </w:p>
        </w:tc>
        <w:tc>
          <w:tcPr>
            <w:tcW w:type="dxa" w:w="1440"/>
          </w:tcPr>
          <w:p>
            <w:r>
              <w:t>winver</w:t>
            </w:r>
          </w:p>
        </w:tc>
        <w:tc>
          <w:tcPr>
            <w:tcW w:type="dxa" w:w="1440"/>
          </w:tcPr>
          <w:p>
            <w:r>
              <w:t>Keep patched</w:t>
            </w:r>
          </w:p>
        </w:tc>
      </w:tr>
      <w:tr>
        <w:tc>
          <w:tcPr>
            <w:tcW w:type="dxa" w:w="1440"/>
          </w:tcPr>
          <w:p>
            <w:r>
              <w:t>Shell</w:t>
            </w:r>
          </w:p>
        </w:tc>
        <w:tc>
          <w:tcPr>
            <w:tcW w:type="dxa" w:w="1440"/>
          </w:tcPr>
          <w:p>
            <w:r>
              <w:t>Windows Terminal</w:t>
            </w:r>
          </w:p>
        </w:tc>
        <w:tc>
          <w:tcPr>
            <w:tcW w:type="dxa" w:w="1440"/>
          </w:tcPr>
          <w:p>
            <w:r>
              <w:t>Enhanced terminal</w:t>
            </w:r>
          </w:p>
        </w:tc>
        <w:tc>
          <w:tcPr>
            <w:tcW w:type="dxa" w:w="1440"/>
          </w:tcPr>
          <w:p>
            <w:r>
              <w:t>Microsoft Store</w:t>
            </w:r>
          </w:p>
        </w:tc>
        <w:tc>
          <w:tcPr>
            <w:tcW w:type="dxa" w:w="1440"/>
          </w:tcPr>
          <w:p>
            <w:r>
              <w:t>wt -v</w:t>
            </w:r>
          </w:p>
        </w:tc>
        <w:tc>
          <w:tcPr>
            <w:tcW w:type="dxa" w:w="1440"/>
          </w:tcPr>
          <w:p>
            <w:r>
              <w:t>Optional but handy</w:t>
            </w:r>
          </w:p>
        </w:tc>
      </w:tr>
      <w:tr>
        <w:tc>
          <w:tcPr>
            <w:tcW w:type="dxa" w:w="1440"/>
          </w:tcPr>
          <w:p>
            <w:r>
              <w:t>Version Control</w:t>
            </w:r>
          </w:p>
        </w:tc>
        <w:tc>
          <w:tcPr>
            <w:tcW w:type="dxa" w:w="1440"/>
          </w:tcPr>
          <w:p>
            <w:r>
              <w:t>Git</w:t>
            </w:r>
          </w:p>
        </w:tc>
        <w:tc>
          <w:tcPr>
            <w:tcW w:type="dxa" w:w="1440"/>
          </w:tcPr>
          <w:p>
            <w:r>
              <w:t>SCM &amp; hooks</w:t>
            </w:r>
          </w:p>
        </w:tc>
        <w:tc>
          <w:tcPr>
            <w:tcW w:type="dxa" w:w="1440"/>
          </w:tcPr>
          <w:p>
            <w:r>
              <w:t>winget / git-scm.com</w:t>
            </w:r>
          </w:p>
        </w:tc>
        <w:tc>
          <w:tcPr>
            <w:tcW w:type="dxa" w:w="1440"/>
          </w:tcPr>
          <w:p>
            <w:r>
              <w:t>git --version</w:t>
            </w:r>
          </w:p>
        </w:tc>
        <w:tc>
          <w:tcPr>
            <w:tcW w:type="dxa" w:w="1440"/>
          </w:tcPr>
          <w:p>
            <w:r>
              <w:t>Use credential manager</w:t>
            </w:r>
          </w:p>
        </w:tc>
      </w:tr>
      <w:tr>
        <w:tc>
          <w:tcPr>
            <w:tcW w:type="dxa" w:w="1440"/>
          </w:tcPr>
          <w:p>
            <w:r>
              <w:t>Runtime</w:t>
            </w:r>
          </w:p>
        </w:tc>
        <w:tc>
          <w:tcPr>
            <w:tcW w:type="dxa" w:w="1440"/>
          </w:tcPr>
          <w:p>
            <w:r>
              <w:t>PHP 8.3</w:t>
            </w:r>
          </w:p>
        </w:tc>
        <w:tc>
          <w:tcPr>
            <w:tcW w:type="dxa" w:w="1440"/>
          </w:tcPr>
          <w:p>
            <w:r>
              <w:t>App runtime</w:t>
            </w:r>
          </w:p>
        </w:tc>
        <w:tc>
          <w:tcPr>
            <w:tcW w:type="dxa" w:w="1440"/>
          </w:tcPr>
          <w:p>
            <w:r>
              <w:t>Laragon bundle</w:t>
            </w:r>
          </w:p>
        </w:tc>
        <w:tc>
          <w:tcPr>
            <w:tcW w:type="dxa" w:w="1440"/>
          </w:tcPr>
          <w:p>
            <w:r>
              <w:t>php -v</w:t>
            </w:r>
          </w:p>
        </w:tc>
        <w:tc>
          <w:tcPr>
            <w:tcW w:type="dxa" w:w="1440"/>
          </w:tcPr>
          <w:p>
            <w:r>
              <w:t>Match composer platform php=8.3</w:t>
            </w:r>
          </w:p>
        </w:tc>
      </w:tr>
      <w:tr>
        <w:tc>
          <w:tcPr>
            <w:tcW w:type="dxa" w:w="1440"/>
          </w:tcPr>
          <w:p>
            <w:r>
              <w:t>Stack Manager</w:t>
            </w:r>
          </w:p>
        </w:tc>
        <w:tc>
          <w:tcPr>
            <w:tcW w:type="dxa" w:w="1440"/>
          </w:tcPr>
          <w:p>
            <w:r>
              <w:t>Laragon</w:t>
            </w:r>
          </w:p>
        </w:tc>
        <w:tc>
          <w:tcPr>
            <w:tcW w:type="dxa" w:w="1440"/>
          </w:tcPr>
          <w:p>
            <w:r>
              <w:t>Web/PHP services</w:t>
            </w:r>
          </w:p>
        </w:tc>
        <w:tc>
          <w:tcPr>
            <w:tcW w:type="dxa" w:w="1440"/>
          </w:tcPr>
          <w:p>
            <w:r>
              <w:t>laragon.org</w:t>
            </w:r>
          </w:p>
        </w:tc>
        <w:tc>
          <w:tcPr>
            <w:tcW w:type="dxa" w:w="1440"/>
          </w:tcPr>
          <w:p>
            <w:r>
              <w:t>(tray running)</w:t>
            </w:r>
          </w:p>
        </w:tc>
        <w:tc>
          <w:tcPr>
            <w:tcW w:type="dxa" w:w="1440"/>
          </w:tcPr>
          <w:p>
            <w:r>
              <w:t>Provides Apache/MySQL</w:t>
            </w:r>
          </w:p>
        </w:tc>
      </w:tr>
      <w:tr>
        <w:tc>
          <w:tcPr>
            <w:tcW w:type="dxa" w:w="1440"/>
          </w:tcPr>
          <w:p>
            <w:r>
              <w:t>JS Runtime</w:t>
            </w:r>
          </w:p>
        </w:tc>
        <w:tc>
          <w:tcPr>
            <w:tcW w:type="dxa" w:w="1440"/>
          </w:tcPr>
          <w:p>
            <w:r>
              <w:t>Node.js LTS (18/20)</w:t>
            </w:r>
          </w:p>
        </w:tc>
        <w:tc>
          <w:tcPr>
            <w:tcW w:type="dxa" w:w="1440"/>
          </w:tcPr>
          <w:p>
            <w:r>
              <w:t>Frontend build</w:t>
            </w:r>
          </w:p>
        </w:tc>
        <w:tc>
          <w:tcPr>
            <w:tcW w:type="dxa" w:w="1440"/>
          </w:tcPr>
          <w:p>
            <w:r>
              <w:t>nodejs.org</w:t>
            </w:r>
          </w:p>
        </w:tc>
        <w:tc>
          <w:tcPr>
            <w:tcW w:type="dxa" w:w="1440"/>
          </w:tcPr>
          <w:p>
            <w:r>
              <w:t>node -v / npm -v</w:t>
            </w:r>
          </w:p>
        </w:tc>
        <w:tc>
          <w:tcPr>
            <w:tcW w:type="dxa" w:w="1440"/>
          </w:tcPr>
          <w:p>
            <w:r>
              <w:t>Required for Vite</w:t>
            </w:r>
          </w:p>
        </w:tc>
      </w:tr>
      <w:tr>
        <w:tc>
          <w:tcPr>
            <w:tcW w:type="dxa" w:w="1440"/>
          </w:tcPr>
          <w:p>
            <w:r>
              <w:t>Dependency</w:t>
            </w:r>
          </w:p>
        </w:tc>
        <w:tc>
          <w:tcPr>
            <w:tcW w:type="dxa" w:w="1440"/>
          </w:tcPr>
          <w:p>
            <w:r>
              <w:t>Composer 2</w:t>
            </w:r>
          </w:p>
        </w:tc>
        <w:tc>
          <w:tcPr>
            <w:tcW w:type="dxa" w:w="1440"/>
          </w:tcPr>
          <w:p>
            <w:r>
              <w:t>PHP deps</w:t>
            </w:r>
          </w:p>
        </w:tc>
        <w:tc>
          <w:tcPr>
            <w:tcW w:type="dxa" w:w="1440"/>
          </w:tcPr>
          <w:p>
            <w:r>
              <w:t>Bundled (Laragon)</w:t>
            </w:r>
          </w:p>
        </w:tc>
        <w:tc>
          <w:tcPr>
            <w:tcW w:type="dxa" w:w="1440"/>
          </w:tcPr>
          <w:p>
            <w:r>
              <w:t>composer -V</w:t>
            </w:r>
          </w:p>
        </w:tc>
        <w:tc>
          <w:tcPr>
            <w:tcW w:type="dxa" w:w="1440"/>
          </w:tcPr>
          <w:p>
            <w:r>
              <w:t>Global vendor/bin path</w:t>
            </w:r>
          </w:p>
        </w:tc>
      </w:tr>
      <w:tr>
        <w:tc>
          <w:tcPr>
            <w:tcW w:type="dxa" w:w="1440"/>
          </w:tcPr>
          <w:p>
            <w:r>
              <w:t>Dependency</w:t>
            </w:r>
          </w:p>
        </w:tc>
        <w:tc>
          <w:tcPr>
            <w:tcW w:type="dxa" w:w="1440"/>
          </w:tcPr>
          <w:p>
            <w:r>
              <w:t>npm</w:t>
            </w:r>
          </w:p>
        </w:tc>
        <w:tc>
          <w:tcPr>
            <w:tcW w:type="dxa" w:w="1440"/>
          </w:tcPr>
          <w:p>
            <w:r>
              <w:t>JS deps</w:t>
            </w:r>
          </w:p>
        </w:tc>
        <w:tc>
          <w:tcPr>
            <w:tcW w:type="dxa" w:w="1440"/>
          </w:tcPr>
          <w:p>
            <w:r>
              <w:t>With Node</w:t>
            </w:r>
          </w:p>
        </w:tc>
        <w:tc>
          <w:tcPr>
            <w:tcW w:type="dxa" w:w="1440"/>
          </w:tcPr>
          <w:p>
            <w:r>
              <w:t>npm -v</w:t>
            </w:r>
          </w:p>
        </w:tc>
        <w:tc>
          <w:tcPr>
            <w:tcW w:type="dxa" w:w="1440"/>
          </w:tcPr>
          <w:p>
            <w:r>
              <w:t>Lockfile: package-lock.json</w:t>
            </w:r>
          </w:p>
        </w:tc>
      </w:tr>
      <w:tr>
        <w:tc>
          <w:tcPr>
            <w:tcW w:type="dxa" w:w="1440"/>
          </w:tcPr>
          <w:p>
            <w:r>
              <w:t>Global CLI</w:t>
            </w:r>
          </w:p>
        </w:tc>
        <w:tc>
          <w:tcPr>
            <w:tcW w:type="dxa" w:w="1440"/>
          </w:tcPr>
          <w:p>
            <w:r>
              <w:t>GitHub CLI (gh)</w:t>
            </w:r>
          </w:p>
        </w:tc>
        <w:tc>
          <w:tcPr>
            <w:tcW w:type="dxa" w:w="1440"/>
          </w:tcPr>
          <w:p>
            <w:r>
              <w:t>PR &amp; auth</w:t>
            </w:r>
          </w:p>
        </w:tc>
        <w:tc>
          <w:tcPr>
            <w:tcW w:type="dxa" w:w="1440"/>
          </w:tcPr>
          <w:p>
            <w:r>
              <w:t>winget GitHub.cli</w:t>
            </w:r>
          </w:p>
        </w:tc>
        <w:tc>
          <w:tcPr>
            <w:tcW w:type="dxa" w:w="1440"/>
          </w:tcPr>
          <w:p>
            <w:r>
              <w:t>gh --version</w:t>
            </w:r>
          </w:p>
        </w:tc>
        <w:tc>
          <w:tcPr>
            <w:tcW w:type="dxa" w:w="1440"/>
          </w:tcPr>
          <w:p>
            <w:r>
              <w:t>gh auth login</w:t>
            </w:r>
          </w:p>
        </w:tc>
      </w:tr>
      <w:tr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Laravel Installer</w:t>
            </w:r>
          </w:p>
        </w:tc>
        <w:tc>
          <w:tcPr>
            <w:tcW w:type="dxa" w:w="1440"/>
          </w:tcPr>
          <w:p>
            <w:r>
              <w:t>New project scaffolding</w:t>
            </w:r>
          </w:p>
        </w:tc>
        <w:tc>
          <w:tcPr>
            <w:tcW w:type="dxa" w:w="1440"/>
          </w:tcPr>
          <w:p>
            <w:r>
              <w:t>composer global require laravel/installer</w:t>
            </w:r>
          </w:p>
        </w:tc>
        <w:tc>
          <w:tcPr>
            <w:tcW w:type="dxa" w:w="1440"/>
          </w:tcPr>
          <w:p>
            <w:r>
              <w:t>laravel --version</w:t>
            </w:r>
          </w:p>
        </w:tc>
        <w:tc>
          <w:tcPr>
            <w:tcW w:type="dxa" w:w="1440"/>
          </w:tcPr>
          <w:p>
            <w:r>
              <w:t>Not required for existing repo</w:t>
            </w:r>
          </w:p>
        </w:tc>
      </w:tr>
    </w:tbl>
    <w:p/>
    <w:p>
      <w:pPr>
        <w:pStyle w:val="Heading3"/>
      </w:pPr>
      <w:r>
        <w:t>19.2 PHP Application Dependencies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Package</w:t>
            </w:r>
          </w:p>
        </w:tc>
        <w:tc>
          <w:tcPr>
            <w:tcW w:type="dxa" w:w="1440"/>
          </w:tcPr>
          <w:p>
            <w:r>
              <w:t>Purpose</w:t>
            </w:r>
          </w:p>
        </w:tc>
        <w:tc>
          <w:tcPr>
            <w:tcW w:type="dxa" w:w="1440"/>
          </w:tcPr>
          <w:p>
            <w:r>
              <w:t>Installed Via</w:t>
            </w:r>
          </w:p>
        </w:tc>
        <w:tc>
          <w:tcPr>
            <w:tcW w:type="dxa" w:w="1440"/>
          </w:tcPr>
          <w:p>
            <w:r>
              <w:t>Verify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>
            <w:r>
              <w:t>Core</w:t>
            </w:r>
          </w:p>
        </w:tc>
        <w:tc>
          <w:tcPr>
            <w:tcW w:type="dxa" w:w="1440"/>
          </w:tcPr>
          <w:p>
            <w:r>
              <w:t>laravel/framework ^12</w:t>
            </w:r>
          </w:p>
        </w:tc>
        <w:tc>
          <w:tcPr>
            <w:tcW w:type="dxa" w:w="1440"/>
          </w:tcPr>
          <w:p>
            <w:r>
              <w:t>Framework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--version</w:t>
            </w:r>
          </w:p>
        </w:tc>
        <w:tc>
          <w:tcPr>
            <w:tcW w:type="dxa" w:w="1440"/>
          </w:tcPr>
          <w:p>
            <w:r>
              <w:t>Keep within constraint</w:t>
            </w:r>
          </w:p>
        </w:tc>
      </w:tr>
      <w:tr>
        <w:tc>
          <w:tcPr>
            <w:tcW w:type="dxa" w:w="1440"/>
          </w:tcPr>
          <w:p>
            <w:r>
              <w:t>Auth</w:t>
            </w:r>
          </w:p>
        </w:tc>
        <w:tc>
          <w:tcPr>
            <w:tcW w:type="dxa" w:w="1440"/>
          </w:tcPr>
          <w:p>
            <w:r>
              <w:t>laravel/sanctum</w:t>
            </w:r>
          </w:p>
        </w:tc>
        <w:tc>
          <w:tcPr>
            <w:tcW w:type="dxa" w:w="1440"/>
          </w:tcPr>
          <w:p>
            <w:r>
              <w:t>API / SPA tokens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about</w:t>
            </w:r>
          </w:p>
        </w:tc>
        <w:tc>
          <w:tcPr>
            <w:tcW w:type="dxa" w:w="1440"/>
          </w:tcPr>
          <w:p>
            <w:r>
              <w:t>Configure stateful domains if SPA</w:t>
            </w:r>
          </w:p>
        </w:tc>
      </w:tr>
      <w:tr>
        <w:tc>
          <w:tcPr>
            <w:tcW w:type="dxa" w:w="1440"/>
          </w:tcPr>
          <w:p>
            <w:r>
              <w:t>OAuth</w:t>
            </w:r>
          </w:p>
        </w:tc>
        <w:tc>
          <w:tcPr>
            <w:tcW w:type="dxa" w:w="1440"/>
          </w:tcPr>
          <w:p>
            <w:r>
              <w:t>laravel/socialite</w:t>
            </w:r>
          </w:p>
        </w:tc>
        <w:tc>
          <w:tcPr>
            <w:tcW w:type="dxa" w:w="1440"/>
          </w:tcPr>
          <w:p>
            <w:r>
              <w:t>Social login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about</w:t>
            </w:r>
          </w:p>
        </w:tc>
        <w:tc>
          <w:tcPr>
            <w:tcW w:type="dxa" w:w="1440"/>
          </w:tcPr>
          <w:p>
            <w:r>
              <w:t>Needs provider creds in services.php</w:t>
            </w:r>
          </w:p>
        </w:tc>
      </w:tr>
      <w:tr>
        <w:tc>
          <w:tcPr>
            <w:tcW w:type="dxa" w:w="1440"/>
          </w:tcPr>
          <w:p>
            <w:r>
              <w:t>RBAC</w:t>
            </w:r>
          </w:p>
        </w:tc>
        <w:tc>
          <w:tcPr>
            <w:tcW w:type="dxa" w:w="1440"/>
          </w:tcPr>
          <w:p>
            <w:r>
              <w:t>spatie/laravel-permission</w:t>
            </w:r>
          </w:p>
        </w:tc>
        <w:tc>
          <w:tcPr>
            <w:tcW w:type="dxa" w:w="1440"/>
          </w:tcPr>
          <w:p>
            <w:r>
              <w:t>Roles/Permissions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migrations present</w:t>
            </w:r>
          </w:p>
        </w:tc>
        <w:tc>
          <w:tcPr>
            <w:tcW w:type="dxa" w:w="1440"/>
          </w:tcPr>
          <w:p>
            <w:r>
              <w:t>Publish config &amp; migrate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larastan/larastan</w:t>
            </w:r>
          </w:p>
        </w:tc>
        <w:tc>
          <w:tcPr>
            <w:tcW w:type="dxa" w:w="1440"/>
          </w:tcPr>
          <w:p>
            <w:r>
              <w:t>Static analysis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composer run stan</w:t>
            </w:r>
          </w:p>
        </w:tc>
        <w:tc>
          <w:tcPr>
            <w:tcW w:type="dxa" w:w="1440"/>
          </w:tcPr>
          <w:p>
            <w:r>
              <w:t>Level=6 in phpstan.neon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laravel/pint</w:t>
            </w:r>
          </w:p>
        </w:tc>
        <w:tc>
          <w:tcPr>
            <w:tcW w:type="dxa" w:w="1440"/>
          </w:tcPr>
          <w:p>
            <w:r>
              <w:t>Code style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vendor/bin/pint -V</w:t>
            </w:r>
          </w:p>
        </w:tc>
        <w:tc>
          <w:tcPr>
            <w:tcW w:type="dxa" w:w="1440"/>
          </w:tcPr>
          <w:p>
            <w:r>
              <w:t>Use --test in CI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pestphp/pest &amp; phpunit</w:t>
            </w:r>
          </w:p>
        </w:tc>
        <w:tc>
          <w:tcPr>
            <w:tcW w:type="dxa" w:w="1440"/>
          </w:tcPr>
          <w:p>
            <w:r>
              <w:t>Testing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test</w:t>
            </w:r>
          </w:p>
        </w:tc>
        <w:tc>
          <w:tcPr>
            <w:tcW w:type="dxa" w:w="1440"/>
          </w:tcPr>
          <w:p>
            <w:r>
              <w:t>Pest wrapper on PHPUnit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laravel/telescope</w:t>
            </w:r>
          </w:p>
        </w:tc>
        <w:tc>
          <w:tcPr>
            <w:tcW w:type="dxa" w:w="1440"/>
          </w:tcPr>
          <w:p>
            <w:r>
              <w:t>Debug tooling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telescope:install</w:t>
            </w:r>
          </w:p>
        </w:tc>
        <w:tc>
          <w:tcPr>
            <w:tcW w:type="dxa" w:w="1440"/>
          </w:tcPr>
          <w:p>
            <w:r>
              <w:t>Gate for local only</w:t>
            </w:r>
          </w:p>
        </w:tc>
      </w:tr>
      <w:tr>
        <w:tc>
          <w:tcPr>
            <w:tcW w:type="dxa" w:w="1440"/>
          </w:tcPr>
          <w:p>
            <w:r>
              <w:t>Dev</w:t>
            </w:r>
          </w:p>
        </w:tc>
        <w:tc>
          <w:tcPr>
            <w:tcW w:type="dxa" w:w="1440"/>
          </w:tcPr>
          <w:p>
            <w:r>
              <w:t>laravel/pail</w:t>
            </w:r>
          </w:p>
        </w:tc>
        <w:tc>
          <w:tcPr>
            <w:tcW w:type="dxa" w:w="1440"/>
          </w:tcPr>
          <w:p>
            <w:r>
              <w:t>Live log stream</w:t>
            </w:r>
          </w:p>
        </w:tc>
        <w:tc>
          <w:tcPr>
            <w:tcW w:type="dxa" w:w="1440"/>
          </w:tcPr>
          <w:p>
            <w:r>
              <w:t>composer install</w:t>
            </w:r>
          </w:p>
        </w:tc>
        <w:tc>
          <w:tcPr>
            <w:tcW w:type="dxa" w:w="1440"/>
          </w:tcPr>
          <w:p>
            <w:r>
              <w:t>php artisan pail --help</w:t>
            </w:r>
          </w:p>
        </w:tc>
        <w:tc>
          <w:tcPr>
            <w:tcW w:type="dxa" w:w="1440"/>
          </w:tcPr>
          <w:p>
            <w:r>
              <w:t>Included in dev script</w:t>
            </w:r>
          </w:p>
        </w:tc>
      </w:tr>
      <w:tr>
        <w:tc>
          <w:tcPr>
            <w:tcW w:type="dxa" w:w="1440"/>
          </w:tcPr>
          <w:p>
            <w:r>
              <w:t>Optional</w:t>
            </w:r>
          </w:p>
        </w:tc>
        <w:tc>
          <w:tcPr>
            <w:tcW w:type="dxa" w:w="1440"/>
          </w:tcPr>
          <w:p>
            <w:r>
              <w:t>laravel/breeze</w:t>
            </w:r>
          </w:p>
        </w:tc>
        <w:tc>
          <w:tcPr>
            <w:tcW w:type="dxa" w:w="1440"/>
          </w:tcPr>
          <w:p>
            <w:r>
              <w:t>Auth scaffolding</w:t>
            </w:r>
          </w:p>
        </w:tc>
        <w:tc>
          <w:tcPr>
            <w:tcW w:type="dxa" w:w="1440"/>
          </w:tcPr>
          <w:p>
            <w:r>
              <w:t>composer require</w:t>
            </w:r>
          </w:p>
        </w:tc>
        <w:tc>
          <w:tcPr>
            <w:tcW w:type="dxa" w:w="1440"/>
          </w:tcPr>
          <w:p>
            <w:r>
              <w:t>n/a until used</w:t>
            </w:r>
          </w:p>
        </w:tc>
        <w:tc>
          <w:tcPr>
            <w:tcW w:type="dxa" w:w="1440"/>
          </w:tcPr>
          <w:p>
            <w:r>
              <w:t>Only if scaffolding needed</w:t>
            </w:r>
          </w:p>
        </w:tc>
      </w:tr>
    </w:tbl>
    <w:p/>
    <w:p>
      <w:pPr>
        <w:pStyle w:val="Heading3"/>
      </w:pPr>
      <w:r>
        <w:t>19.3 Node / Frontend Dependencies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Package</w:t>
            </w:r>
          </w:p>
        </w:tc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Install</w:t>
            </w:r>
          </w:p>
        </w:tc>
        <w:tc>
          <w:tcPr>
            <w:tcW w:type="dxa" w:w="1440"/>
          </w:tcPr>
          <w:p>
            <w:r>
              <w:t>Verify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>
            <w:r>
              <w:t>Build Tool</w:t>
            </w:r>
          </w:p>
        </w:tc>
        <w:tc>
          <w:tcPr>
            <w:tcW w:type="dxa" w:w="1440"/>
          </w:tcPr>
          <w:p>
            <w:r>
              <w:t>vite</w:t>
            </w:r>
          </w:p>
        </w:tc>
        <w:tc>
          <w:tcPr>
            <w:tcW w:type="dxa" w:w="1440"/>
          </w:tcPr>
          <w:p>
            <w:r>
              <w:t>Bundler/Dev server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npx vite -v</w:t>
            </w:r>
          </w:p>
        </w:tc>
        <w:tc>
          <w:tcPr>
            <w:tcW w:type="dxa" w:w="1440"/>
          </w:tcPr>
          <w:p>
            <w:r>
              <w:t>Config via vite.config.js</w:t>
            </w:r>
          </w:p>
        </w:tc>
      </w:tr>
      <w:tr>
        <w:tc>
          <w:tcPr>
            <w:tcW w:type="dxa" w:w="1440"/>
          </w:tcPr>
          <w:p>
            <w:r>
              <w:t>CSS Framework</w:t>
            </w:r>
          </w:p>
        </w:tc>
        <w:tc>
          <w:tcPr>
            <w:tcW w:type="dxa" w:w="1440"/>
          </w:tcPr>
          <w:p>
            <w:r>
              <w:t>tailwindcss</w:t>
            </w:r>
          </w:p>
        </w:tc>
        <w:tc>
          <w:tcPr>
            <w:tcW w:type="dxa" w:w="1440"/>
          </w:tcPr>
          <w:p>
            <w:r>
              <w:t>Utility CSS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npx tailwindcss -v</w:t>
            </w:r>
          </w:p>
        </w:tc>
        <w:tc>
          <w:tcPr>
            <w:tcW w:type="dxa" w:w="1440"/>
          </w:tcPr>
          <w:p>
            <w:r>
              <w:t>`tailwind.config.js` present</w:t>
            </w:r>
          </w:p>
        </w:tc>
      </w:tr>
      <w:tr>
        <w:tc>
          <w:tcPr>
            <w:tcW w:type="dxa" w:w="1440"/>
          </w:tcPr>
          <w:p>
            <w:r>
              <w:t>Plugin</w:t>
            </w:r>
          </w:p>
        </w:tc>
        <w:tc>
          <w:tcPr>
            <w:tcW w:type="dxa" w:w="1440"/>
          </w:tcPr>
          <w:p>
            <w:r>
              <w:t>@tailwindcss/forms</w:t>
            </w:r>
          </w:p>
        </w:tc>
        <w:tc>
          <w:tcPr>
            <w:tcW w:type="dxa" w:w="1440"/>
          </w:tcPr>
          <w:p>
            <w:r>
              <w:t>Form styles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(build output)</w:t>
            </w:r>
          </w:p>
        </w:tc>
        <w:tc>
          <w:tcPr>
            <w:tcW w:type="dxa" w:w="1440"/>
          </w:tcPr>
          <w:p>
            <w:r>
              <w:t>Extend tailwind plugins</w:t>
            </w:r>
          </w:p>
        </w:tc>
      </w:tr>
      <w:tr>
        <w:tc>
          <w:tcPr>
            <w:tcW w:type="dxa" w:w="1440"/>
          </w:tcPr>
          <w:p>
            <w:r>
              <w:t>Processor</w:t>
            </w:r>
          </w:p>
        </w:tc>
        <w:tc>
          <w:tcPr>
            <w:tcW w:type="dxa" w:w="1440"/>
          </w:tcPr>
          <w:p>
            <w:r>
              <w:t>postcss</w:t>
            </w:r>
          </w:p>
        </w:tc>
        <w:tc>
          <w:tcPr>
            <w:tcW w:type="dxa" w:w="1440"/>
          </w:tcPr>
          <w:p>
            <w:r>
              <w:t>CSS transforms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npx postcss -v</w:t>
            </w:r>
          </w:p>
        </w:tc>
        <w:tc>
          <w:tcPr>
            <w:tcW w:type="dxa" w:w="1440"/>
          </w:tcPr>
          <w:p>
            <w:r>
              <w:t>Used by Vite pipeline</w:t>
            </w:r>
          </w:p>
        </w:tc>
      </w:tr>
      <w:tr>
        <w:tc>
          <w:tcPr>
            <w:tcW w:type="dxa" w:w="1440"/>
          </w:tcPr>
          <w:p>
            <w:r>
              <w:t>Plugin</w:t>
            </w:r>
          </w:p>
        </w:tc>
        <w:tc>
          <w:tcPr>
            <w:tcW w:type="dxa" w:w="1440"/>
          </w:tcPr>
          <w:p>
            <w:r>
              <w:t>autoprefixer</w:t>
            </w:r>
          </w:p>
        </w:tc>
        <w:tc>
          <w:tcPr>
            <w:tcW w:type="dxa" w:w="1440"/>
          </w:tcPr>
          <w:p>
            <w:r>
              <w:t>Vendor prefixes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(build output)</w:t>
            </w:r>
          </w:p>
        </w:tc>
        <w:tc>
          <w:tcPr>
            <w:tcW w:type="dxa" w:w="1440"/>
          </w:tcPr>
          <w:p>
            <w:r>
              <w:t>PostCSS plugin</w:t>
            </w:r>
          </w:p>
        </w:tc>
      </w:tr>
      <w:tr>
        <w:tc>
          <w:tcPr>
            <w:tcW w:type="dxa" w:w="1440"/>
          </w:tcPr>
          <w:p>
            <w:r>
              <w:t>JS Microframework</w:t>
            </w:r>
          </w:p>
        </w:tc>
        <w:tc>
          <w:tcPr>
            <w:tcW w:type="dxa" w:w="1440"/>
          </w:tcPr>
          <w:p>
            <w:r>
              <w:t>alpinejs</w:t>
            </w:r>
          </w:p>
        </w:tc>
        <w:tc>
          <w:tcPr>
            <w:tcW w:type="dxa" w:w="1440"/>
          </w:tcPr>
          <w:p>
            <w:r>
              <w:t>Lightweight interactivity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(runtime)</w:t>
            </w:r>
          </w:p>
        </w:tc>
        <w:tc>
          <w:tcPr>
            <w:tcW w:type="dxa" w:w="1440"/>
          </w:tcPr>
          <w:p>
            <w:r>
              <w:t>Loaded in entrypoint</w:t>
            </w:r>
          </w:p>
        </w:tc>
      </w:tr>
      <w:tr>
        <w:tc>
          <w:tcPr>
            <w:tcW w:type="dxa" w:w="1440"/>
          </w:tcPr>
          <w:p>
            <w:r>
              <w:t>HTTP Client</w:t>
            </w:r>
          </w:p>
        </w:tc>
        <w:tc>
          <w:tcPr>
            <w:tcW w:type="dxa" w:w="1440"/>
          </w:tcPr>
          <w:p>
            <w:r>
              <w:t>axios</w:t>
            </w:r>
          </w:p>
        </w:tc>
        <w:tc>
          <w:tcPr>
            <w:tcW w:type="dxa" w:w="1440"/>
          </w:tcPr>
          <w:p>
            <w:r>
              <w:t>API requests</w:t>
            </w:r>
          </w:p>
        </w:tc>
        <w:tc>
          <w:tcPr>
            <w:tcW w:type="dxa" w:w="1440"/>
          </w:tcPr>
          <w:p>
            <w:r>
              <w:t>npm install</w:t>
            </w:r>
          </w:p>
        </w:tc>
        <w:tc>
          <w:tcPr>
            <w:tcW w:type="dxa" w:w="1440"/>
          </w:tcPr>
          <w:p>
            <w:r>
              <w:t>(bundle)</w:t>
            </w:r>
          </w:p>
        </w:tc>
        <w:tc>
          <w:tcPr>
            <w:tcW w:type="dxa" w:w="1440"/>
          </w:tcPr>
          <w:p>
            <w:r>
              <w:t>Used for AJAX calls</w:t>
            </w:r>
          </w:p>
        </w:tc>
      </w:tr>
    </w:tbl>
    <w:p/>
    <w:p>
      <w:pPr>
        <w:pStyle w:val="Heading3"/>
      </w:pPr>
      <w:r>
        <w:t>19.4 IDE &amp; Extensions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Install Command</w:t>
            </w:r>
          </w:p>
        </w:tc>
        <w:tc>
          <w:tcPr>
            <w:tcW w:type="dxa" w:w="1728"/>
          </w:tcPr>
          <w:p>
            <w:r>
              <w:t>Purpose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Editor</w:t>
            </w:r>
          </w:p>
        </w:tc>
        <w:tc>
          <w:tcPr>
            <w:tcW w:type="dxa" w:w="1728"/>
          </w:tcPr>
          <w:p>
            <w:r>
              <w:t>VS Code</w:t>
            </w:r>
          </w:p>
        </w:tc>
        <w:tc>
          <w:tcPr>
            <w:tcW w:type="dxa" w:w="1728"/>
          </w:tcPr>
          <w:p>
            <w:r>
              <w:t>Installer</w:t>
            </w:r>
          </w:p>
        </w:tc>
        <w:tc>
          <w:tcPr>
            <w:tcW w:type="dxa" w:w="1728"/>
          </w:tcPr>
          <w:p>
            <w:r>
              <w:t>Primary IDE</w:t>
            </w:r>
          </w:p>
        </w:tc>
        <w:tc>
          <w:tcPr>
            <w:tcW w:type="dxa" w:w="1728"/>
          </w:tcPr>
          <w:p>
            <w:r>
              <w:t>Sync settings enabled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Intelephense</w:t>
            </w:r>
          </w:p>
        </w:tc>
        <w:tc>
          <w:tcPr>
            <w:tcW w:type="dxa" w:w="1728"/>
          </w:tcPr>
          <w:p>
            <w:r>
              <w:t>code --install-extension bmewburn.vscode-intelephense-client</w:t>
            </w:r>
          </w:p>
        </w:tc>
        <w:tc>
          <w:tcPr>
            <w:tcW w:type="dxa" w:w="1728"/>
          </w:tcPr>
          <w:p>
            <w:r>
              <w:t>Language server</w:t>
            </w:r>
          </w:p>
        </w:tc>
        <w:tc>
          <w:tcPr>
            <w:tcW w:type="dxa" w:w="1728"/>
          </w:tcPr>
          <w:p>
            <w:r>
              <w:t>Consider license for pro</w:t>
            </w:r>
          </w:p>
        </w:tc>
      </w:tr>
      <w:tr>
        <w:tc>
          <w:tcPr>
            <w:tcW w:type="dxa" w:w="1728"/>
          </w:tcPr>
          <w:p>
            <w:r>
              <w:t>Laravel</w:t>
            </w:r>
          </w:p>
        </w:tc>
        <w:tc>
          <w:tcPr>
            <w:tcW w:type="dxa" w:w="1728"/>
          </w:tcPr>
          <w:p>
            <w:r>
              <w:t>Artisan</w:t>
            </w:r>
          </w:p>
        </w:tc>
        <w:tc>
          <w:tcPr>
            <w:tcW w:type="dxa" w:w="1728"/>
          </w:tcPr>
          <w:p>
            <w:r>
              <w:t>code --install-extension ryannaddy.laravel-artisan</w:t>
            </w:r>
          </w:p>
        </w:tc>
        <w:tc>
          <w:tcPr>
            <w:tcW w:type="dxa" w:w="1728"/>
          </w:tcPr>
          <w:p>
            <w:r>
              <w:t>Run artisan from UI</w:t>
            </w:r>
          </w:p>
        </w:tc>
        <w:tc>
          <w:tcPr>
            <w:tcW w:type="dxa" w:w="1728"/>
          </w:tcPr>
          <w:p>
            <w:r>
              <w:t>Convenience</w:t>
            </w:r>
          </w:p>
        </w:tc>
      </w:tr>
      <w:tr>
        <w:tc>
          <w:tcPr>
            <w:tcW w:type="dxa" w:w="1728"/>
          </w:tcPr>
          <w:p>
            <w:r>
              <w:t>Blade</w:t>
            </w:r>
          </w:p>
        </w:tc>
        <w:tc>
          <w:tcPr>
            <w:tcW w:type="dxa" w:w="1728"/>
          </w:tcPr>
          <w:p>
            <w:r>
              <w:t>Blade Formatter</w:t>
            </w:r>
          </w:p>
        </w:tc>
        <w:tc>
          <w:tcPr>
            <w:tcW w:type="dxa" w:w="1728"/>
          </w:tcPr>
          <w:p>
            <w:r>
              <w:t>code --install-extension shufo.vscode-blade-formatter</w:t>
            </w:r>
          </w:p>
        </w:tc>
        <w:tc>
          <w:tcPr>
            <w:tcW w:type="dxa" w:w="1728"/>
          </w:tcPr>
          <w:p>
            <w:r>
              <w:t>Format blade</w:t>
            </w:r>
          </w:p>
        </w:tc>
        <w:tc>
          <w:tcPr>
            <w:tcW w:type="dxa" w:w="1728"/>
          </w:tcPr>
          <w:p>
            <w:r>
              <w:t>Configure on save</w:t>
            </w:r>
          </w:p>
        </w:tc>
      </w:tr>
      <w:tr>
        <w:tc>
          <w:tcPr>
            <w:tcW w:type="dxa" w:w="1728"/>
          </w:tcPr>
          <w:p>
            <w:r>
              <w:t>Blade</w:t>
            </w:r>
          </w:p>
        </w:tc>
        <w:tc>
          <w:tcPr>
            <w:tcW w:type="dxa" w:w="1728"/>
          </w:tcPr>
          <w:p>
            <w:r>
              <w:t>Blade Snippets</w:t>
            </w:r>
          </w:p>
        </w:tc>
        <w:tc>
          <w:tcPr>
            <w:tcW w:type="dxa" w:w="1728"/>
          </w:tcPr>
          <w:p>
            <w:r>
              <w:t>code --install-extension onecentlin.laravel-blade</w:t>
            </w:r>
          </w:p>
        </w:tc>
        <w:tc>
          <w:tcPr>
            <w:tcW w:type="dxa" w:w="1728"/>
          </w:tcPr>
          <w:p>
            <w:r>
              <w:t>Snippets</w:t>
            </w:r>
          </w:p>
        </w:tc>
        <w:tc>
          <w:tcPr>
            <w:tcW w:type="dxa" w:w="1728"/>
          </w:tcPr>
          <w:p>
            <w:r>
              <w:t>Speeds template work</w:t>
            </w:r>
          </w:p>
        </w:tc>
      </w:tr>
      <w:tr>
        <w:tc>
          <w:tcPr>
            <w:tcW w:type="dxa" w:w="1728"/>
          </w:tcPr>
          <w:p>
            <w:r>
              <w:t>Laravel</w:t>
            </w:r>
          </w:p>
        </w:tc>
        <w:tc>
          <w:tcPr>
            <w:tcW w:type="dxa" w:w="1728"/>
          </w:tcPr>
          <w:p>
            <w:r>
              <w:t>Extra Intellisense</w:t>
            </w:r>
          </w:p>
        </w:tc>
        <w:tc>
          <w:tcPr>
            <w:tcW w:type="dxa" w:w="1728"/>
          </w:tcPr>
          <w:p>
            <w:r>
              <w:t>code --install-extension amiralizadeh9480.laravel-extra-intellisense</w:t>
            </w:r>
          </w:p>
        </w:tc>
        <w:tc>
          <w:tcPr>
            <w:tcW w:type="dxa" w:w="1728"/>
          </w:tcPr>
          <w:p>
            <w:r>
              <w:t>Helper discovery</w:t>
            </w:r>
          </w:p>
        </w:tc>
        <w:tc>
          <w:tcPr>
            <w:tcW w:type="dxa" w:w="1728"/>
          </w:tcPr>
          <w:p>
            <w:r>
              <w:t>Cache may need refresh</w:t>
            </w:r>
          </w:p>
        </w:tc>
      </w:tr>
      <w:tr>
        <w:tc>
          <w:tcPr>
            <w:tcW w:type="dxa" w:w="1728"/>
          </w:tcPr>
          <w:p>
            <w:r>
              <w:t>Style</w:t>
            </w:r>
          </w:p>
        </w:tc>
        <w:tc>
          <w:tcPr>
            <w:tcW w:type="dxa" w:w="1728"/>
          </w:tcPr>
          <w:p>
            <w:r>
              <w:t>Pint Extension</w:t>
            </w:r>
          </w:p>
        </w:tc>
        <w:tc>
          <w:tcPr>
            <w:tcW w:type="dxa" w:w="1728"/>
          </w:tcPr>
          <w:p>
            <w:r>
              <w:t>code --install-extension open-sourcing.laravel-pint</w:t>
            </w:r>
          </w:p>
        </w:tc>
        <w:tc>
          <w:tcPr>
            <w:tcW w:type="dxa" w:w="1728"/>
          </w:tcPr>
          <w:p>
            <w:r>
              <w:t>Run pint</w:t>
            </w:r>
          </w:p>
        </w:tc>
        <w:tc>
          <w:tcPr>
            <w:tcW w:type="dxa" w:w="1728"/>
          </w:tcPr>
          <w:p>
            <w:r>
              <w:t>Optional (CLI sufficient)</w:t>
            </w:r>
          </w:p>
        </w:tc>
      </w:tr>
      <w:tr>
        <w:tc>
          <w:tcPr>
            <w:tcW w:type="dxa" w:w="1728"/>
          </w:tcPr>
          <w:p>
            <w:r>
              <w:t>CSS</w:t>
            </w:r>
          </w:p>
        </w:tc>
        <w:tc>
          <w:tcPr>
            <w:tcW w:type="dxa" w:w="1728"/>
          </w:tcPr>
          <w:p>
            <w:r>
              <w:t>Tailwind IntelliSense</w:t>
            </w:r>
          </w:p>
        </w:tc>
        <w:tc>
          <w:tcPr>
            <w:tcW w:type="dxa" w:w="1728"/>
          </w:tcPr>
          <w:p>
            <w:r>
              <w:t>code --install-extension bradlc.vscode-tailwindcss</w:t>
            </w:r>
          </w:p>
        </w:tc>
        <w:tc>
          <w:tcPr>
            <w:tcW w:type="dxa" w:w="1728"/>
          </w:tcPr>
          <w:p>
            <w:r>
              <w:t>Class suggestions</w:t>
            </w:r>
          </w:p>
        </w:tc>
        <w:tc>
          <w:tcPr>
            <w:tcW w:type="dxa" w:w="1728"/>
          </w:tcPr>
          <w:p>
            <w:r>
              <w:t>Uses config scanning</w:t>
            </w:r>
          </w:p>
        </w:tc>
      </w:tr>
      <w:tr>
        <w:tc>
          <w:tcPr>
            <w:tcW w:type="dxa" w:w="1728"/>
          </w:tcPr>
          <w:p>
            <w:r>
              <w:t>CSS</w:t>
            </w:r>
          </w:p>
        </w:tc>
        <w:tc>
          <w:tcPr>
            <w:tcW w:type="dxa" w:w="1728"/>
          </w:tcPr>
          <w:p>
            <w:r>
              <w:t>PostCSS Support</w:t>
            </w:r>
          </w:p>
        </w:tc>
        <w:tc>
          <w:tcPr>
            <w:tcW w:type="dxa" w:w="1728"/>
          </w:tcPr>
          <w:p>
            <w:r>
              <w:t>code --install-extension csstools.postcss</w:t>
            </w:r>
          </w:p>
        </w:tc>
        <w:tc>
          <w:tcPr>
            <w:tcW w:type="dxa" w:w="1728"/>
          </w:tcPr>
          <w:p>
            <w:r>
              <w:t>Syntax highlight</w:t>
            </w:r>
          </w:p>
        </w:tc>
        <w:tc>
          <w:tcPr>
            <w:tcW w:type="dxa" w:w="1728"/>
          </w:tcPr>
          <w:p>
            <w:r>
              <w:t>Optional</w:t>
            </w:r>
          </w:p>
        </w:tc>
      </w:tr>
      <w:tr>
        <w:tc>
          <w:tcPr>
            <w:tcW w:type="dxa" w:w="1728"/>
          </w:tcPr>
          <w:p>
            <w:r>
              <w:t>Git</w:t>
            </w:r>
          </w:p>
        </w:tc>
        <w:tc>
          <w:tcPr>
            <w:tcW w:type="dxa" w:w="1728"/>
          </w:tcPr>
          <w:p>
            <w:r>
              <w:t>GitLens</w:t>
            </w:r>
          </w:p>
        </w:tc>
        <w:tc>
          <w:tcPr>
            <w:tcW w:type="dxa" w:w="1728"/>
          </w:tcPr>
          <w:p>
            <w:r>
              <w:t>code --install-extension eamodio.gitlens</w:t>
            </w:r>
          </w:p>
        </w:tc>
        <w:tc>
          <w:tcPr>
            <w:tcW w:type="dxa" w:w="1728"/>
          </w:tcPr>
          <w:p>
            <w:r>
              <w:t>Git insights</w:t>
            </w:r>
          </w:p>
        </w:tc>
        <w:tc>
          <w:tcPr>
            <w:tcW w:type="dxa" w:w="1728"/>
          </w:tcPr>
          <w:p>
            <w:r>
              <w:t>Blame/heatmap</w:t>
            </w:r>
          </w:p>
        </w:tc>
      </w:tr>
      <w:tr>
        <w:tc>
          <w:tcPr>
            <w:tcW w:type="dxa" w:w="1728"/>
          </w:tcPr>
          <w:p>
            <w:r>
              <w:t>GitHub</w:t>
            </w:r>
          </w:p>
        </w:tc>
        <w:tc>
          <w:tcPr>
            <w:tcW w:type="dxa" w:w="1728"/>
          </w:tcPr>
          <w:p>
            <w:r>
              <w:t>PR &amp; Issues</w:t>
            </w:r>
          </w:p>
        </w:tc>
        <w:tc>
          <w:tcPr>
            <w:tcW w:type="dxa" w:w="1728"/>
          </w:tcPr>
          <w:p>
            <w:r>
              <w:t>code --install-extension GitHub.vscode-pull-request-github</w:t>
            </w:r>
          </w:p>
        </w:tc>
        <w:tc>
          <w:tcPr>
            <w:tcW w:type="dxa" w:w="1728"/>
          </w:tcPr>
          <w:p>
            <w:r>
              <w:t>PR management</w:t>
            </w:r>
          </w:p>
        </w:tc>
        <w:tc>
          <w:tcPr>
            <w:tcW w:type="dxa" w:w="1728"/>
          </w:tcPr>
          <w:p>
            <w:r>
              <w:t>Auth required</w:t>
            </w:r>
          </w:p>
        </w:tc>
      </w:tr>
      <w:tr>
        <w:tc>
          <w:tcPr>
            <w:tcW w:type="dxa" w:w="1728"/>
          </w:tcPr>
          <w:p>
            <w:r>
              <w:t>Env</w:t>
            </w:r>
          </w:p>
        </w:tc>
        <w:tc>
          <w:tcPr>
            <w:tcW w:type="dxa" w:w="1728"/>
          </w:tcPr>
          <w:p>
            <w:r>
              <w:t>DotENV</w:t>
            </w:r>
          </w:p>
        </w:tc>
        <w:tc>
          <w:tcPr>
            <w:tcW w:type="dxa" w:w="1728"/>
          </w:tcPr>
          <w:p>
            <w:r>
              <w:t>code --install-extension mikestead.dotenv</w:t>
            </w:r>
          </w:p>
        </w:tc>
        <w:tc>
          <w:tcPr>
            <w:tcW w:type="dxa" w:w="1728"/>
          </w:tcPr>
          <w:p>
            <w:r>
              <w:t>.env syntax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UI</w:t>
            </w:r>
          </w:p>
        </w:tc>
        <w:tc>
          <w:tcPr>
            <w:tcW w:type="dxa" w:w="1728"/>
          </w:tcPr>
          <w:p>
            <w:r>
              <w:t>Error Lens</w:t>
            </w:r>
          </w:p>
        </w:tc>
        <w:tc>
          <w:tcPr>
            <w:tcW w:type="dxa" w:w="1728"/>
          </w:tcPr>
          <w:p>
            <w:r>
              <w:t>code --install-extension usernamehw.errorlens</w:t>
            </w:r>
          </w:p>
        </w:tc>
        <w:tc>
          <w:tcPr>
            <w:tcW w:type="dxa" w:w="1728"/>
          </w:tcPr>
          <w:p>
            <w:r>
              <w:t>Inline diagnostics</w:t>
            </w:r>
          </w:p>
        </w:tc>
        <w:tc>
          <w:tcPr>
            <w:tcW w:type="dxa" w:w="1728"/>
          </w:tcPr>
          <w:p>
            <w:r>
              <w:t>Improves visibility</w:t>
            </w:r>
          </w:p>
        </w:tc>
      </w:tr>
      <w:tr>
        <w:tc>
          <w:tcPr>
            <w:tcW w:type="dxa" w:w="1728"/>
          </w:tcPr>
          <w:p>
            <w:r>
              <w:t>Paths</w:t>
            </w:r>
          </w:p>
        </w:tc>
        <w:tc>
          <w:tcPr>
            <w:tcW w:type="dxa" w:w="1728"/>
          </w:tcPr>
          <w:p>
            <w:r>
              <w:t>Path Intellisense</w:t>
            </w:r>
          </w:p>
        </w:tc>
        <w:tc>
          <w:tcPr>
            <w:tcW w:type="dxa" w:w="1728"/>
          </w:tcPr>
          <w:p>
            <w:r>
              <w:t>code --install-extension christian-kohler.path-intellisense</w:t>
            </w:r>
          </w:p>
        </w:tc>
        <w:tc>
          <w:tcPr>
            <w:tcW w:type="dxa" w:w="1728"/>
          </w:tcPr>
          <w:p>
            <w:r>
              <w:t>Auto-complete paths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Docs</w:t>
            </w:r>
          </w:p>
        </w:tc>
        <w:tc>
          <w:tcPr>
            <w:tcW w:type="dxa" w:w="1728"/>
          </w:tcPr>
          <w:p>
            <w:r>
              <w:t>Markdown All in One</w:t>
            </w:r>
          </w:p>
        </w:tc>
        <w:tc>
          <w:tcPr>
            <w:tcW w:type="dxa" w:w="1728"/>
          </w:tcPr>
          <w:p>
            <w:r>
              <w:t>code --install-extension yzhang.markdown-all-in-one</w:t>
            </w:r>
          </w:p>
        </w:tc>
        <w:tc>
          <w:tcPr>
            <w:tcW w:type="dxa" w:w="1728"/>
          </w:tcPr>
          <w:p>
            <w:r>
              <w:t>Markdown authoring</w:t>
            </w:r>
          </w:p>
        </w:tc>
        <w:tc>
          <w:tcPr>
            <w:tcW w:type="dxa" w:w="1728"/>
          </w:tcPr>
          <w:p>
            <w:r>
              <w:t>TOC / formatting</w:t>
            </w:r>
          </w:p>
        </w:tc>
      </w:tr>
      <w:tr>
        <w:tc>
          <w:tcPr>
            <w:tcW w:type="dxa" w:w="1728"/>
          </w:tcPr>
          <w:p>
            <w:r>
              <w:t>Optional</w:t>
            </w:r>
          </w:p>
        </w:tc>
        <w:tc>
          <w:tcPr>
            <w:tcW w:type="dxa" w:w="1728"/>
          </w:tcPr>
          <w:p>
            <w:r>
              <w:t>Namespace Resolver</w:t>
            </w:r>
          </w:p>
        </w:tc>
        <w:tc>
          <w:tcPr>
            <w:tcW w:type="dxa" w:w="1728"/>
          </w:tcPr>
          <w:p>
            <w:r>
              <w:t>code --install-extension MehediDracula.php-namespace-resolver</w:t>
            </w:r>
          </w:p>
        </w:tc>
        <w:tc>
          <w:tcPr>
            <w:tcW w:type="dxa" w:w="1728"/>
          </w:tcPr>
          <w:p>
            <w:r>
              <w:t>Insert imports</w:t>
            </w:r>
          </w:p>
        </w:tc>
        <w:tc>
          <w:tcPr>
            <w:tcW w:type="dxa" w:w="1728"/>
          </w:tcPr>
          <w:p>
            <w:r>
              <w:t>Optional</w:t>
            </w:r>
          </w:p>
        </w:tc>
      </w:tr>
      <w:tr>
        <w:tc>
          <w:tcPr>
            <w:tcW w:type="dxa" w:w="1728"/>
          </w:tcPr>
          <w:p>
            <w:r>
              <w:t>Optional</w:t>
            </w:r>
          </w:p>
        </w:tc>
        <w:tc>
          <w:tcPr>
            <w:tcW w:type="dxa" w:w="1728"/>
          </w:tcPr>
          <w:p>
            <w:r>
              <w:t>Spell Checker</w:t>
            </w:r>
          </w:p>
        </w:tc>
        <w:tc>
          <w:tcPr>
            <w:tcW w:type="dxa" w:w="1728"/>
          </w:tcPr>
          <w:p>
            <w:r>
              <w:t>code --install-extension streetsidesoftware.code-spell-checker</w:t>
            </w:r>
          </w:p>
        </w:tc>
        <w:tc>
          <w:tcPr>
            <w:tcW w:type="dxa" w:w="1728"/>
          </w:tcPr>
          <w:p>
            <w:r>
              <w:t>Spell checking</w:t>
            </w:r>
          </w:p>
        </w:tc>
        <w:tc>
          <w:tcPr>
            <w:tcW w:type="dxa" w:w="1728"/>
          </w:tcPr>
          <w:p>
            <w:r>
              <w:t>Optional</w:t>
            </w:r>
          </w:p>
        </w:tc>
      </w:tr>
    </w:tbl>
    <w:p/>
    <w:p>
      <w:pPr>
        <w:pStyle w:val="Heading3"/>
      </w:pPr>
      <w:r>
        <w:t>19.5 Operational Scripts &amp; Quality Gates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Aspect</w:t>
            </w:r>
          </w:p>
        </w:tc>
        <w:tc>
          <w:tcPr>
            <w:tcW w:type="dxa" w:w="1728"/>
          </w:tcPr>
          <w:p>
            <w:r>
              <w:t>Name/Command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  <w:tc>
          <w:tcPr>
            <w:tcW w:type="dxa" w:w="1728"/>
          </w:tcPr>
          <w:p>
            <w:r>
              <w:t>Success Criteria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Dev Runtime</w:t>
            </w:r>
          </w:p>
        </w:tc>
        <w:tc>
          <w:tcPr>
            <w:tcW w:type="dxa" w:w="1728"/>
          </w:tcPr>
          <w:p>
            <w:r>
              <w:t>composer run dev</w:t>
            </w:r>
          </w:p>
        </w:tc>
        <w:tc>
          <w:tcPr>
            <w:tcW w:type="dxa" w:w="1728"/>
          </w:tcPr>
          <w:p>
            <w:r>
              <w:t>Concurrent serve/queue/logs/vite</w:t>
            </w:r>
          </w:p>
        </w:tc>
        <w:tc>
          <w:tcPr>
            <w:tcW w:type="dxa" w:w="1728"/>
          </w:tcPr>
          <w:p>
            <w:r>
              <w:t>All processes healthy</w:t>
            </w:r>
          </w:p>
        </w:tc>
        <w:tc>
          <w:tcPr>
            <w:tcW w:type="dxa" w:w="1728"/>
          </w:tcPr>
          <w:p>
            <w:r>
              <w:t>Kills on error</w:t>
            </w:r>
          </w:p>
        </w:tc>
      </w:tr>
      <w:tr>
        <w:tc>
          <w:tcPr>
            <w:tcW w:type="dxa" w:w="1728"/>
          </w:tcPr>
          <w:p>
            <w:r>
              <w:t>Style</w:t>
            </w:r>
          </w:p>
        </w:tc>
        <w:tc>
          <w:tcPr>
            <w:tcW w:type="dxa" w:w="1728"/>
          </w:tcPr>
          <w:p>
            <w:r>
              <w:t>vendor/bin/pint --test</w:t>
            </w:r>
          </w:p>
        </w:tc>
        <w:tc>
          <w:tcPr>
            <w:tcW w:type="dxa" w:w="1728"/>
          </w:tcPr>
          <w:p>
            <w:r>
              <w:t>Style check</w:t>
            </w:r>
          </w:p>
        </w:tc>
        <w:tc>
          <w:tcPr>
            <w:tcW w:type="dxa" w:w="1728"/>
          </w:tcPr>
          <w:p>
            <w:r>
              <w:t>No diffs</w:t>
            </w:r>
          </w:p>
        </w:tc>
        <w:tc>
          <w:tcPr>
            <w:tcW w:type="dxa" w:w="1728"/>
          </w:tcPr>
          <w:p>
            <w:r>
              <w:t>Fail CI if diff</w:t>
            </w:r>
          </w:p>
        </w:tc>
      </w:tr>
      <w:tr>
        <w:tc>
          <w:tcPr>
            <w:tcW w:type="dxa" w:w="1728"/>
          </w:tcPr>
          <w:p>
            <w:r>
              <w:t>Static Analysis</w:t>
            </w:r>
          </w:p>
        </w:tc>
        <w:tc>
          <w:tcPr>
            <w:tcW w:type="dxa" w:w="1728"/>
          </w:tcPr>
          <w:p>
            <w:r>
              <w:t>composer run stan</w:t>
            </w:r>
          </w:p>
        </w:tc>
        <w:tc>
          <w:tcPr>
            <w:tcW w:type="dxa" w:w="1728"/>
          </w:tcPr>
          <w:p>
            <w:r>
              <w:t>PHPStan level 6</w:t>
            </w:r>
          </w:p>
        </w:tc>
        <w:tc>
          <w:tcPr>
            <w:tcW w:type="dxa" w:w="1728"/>
          </w:tcPr>
          <w:p>
            <w:r>
              <w:t>0 errors (or baseline)</w:t>
            </w:r>
          </w:p>
        </w:tc>
        <w:tc>
          <w:tcPr>
            <w:tcW w:type="dxa" w:w="1728"/>
          </w:tcPr>
          <w:p>
            <w:r>
              <w:t>Raise level later</w:t>
            </w:r>
          </w:p>
        </w:tc>
      </w:tr>
      <w:tr>
        <w:tc>
          <w:tcPr>
            <w:tcW w:type="dxa" w:w="1728"/>
          </w:tcPr>
          <w:p>
            <w:r>
              <w:t>Tests</w:t>
            </w:r>
          </w:p>
        </w:tc>
        <w:tc>
          <w:tcPr>
            <w:tcW w:type="dxa" w:w="1728"/>
          </w:tcPr>
          <w:p>
            <w:r>
              <w:t>php artisan test</w:t>
            </w:r>
          </w:p>
        </w:tc>
        <w:tc>
          <w:tcPr>
            <w:tcW w:type="dxa" w:w="1728"/>
          </w:tcPr>
          <w:p>
            <w:r>
              <w:t>Execute Pest suite</w:t>
            </w:r>
          </w:p>
        </w:tc>
        <w:tc>
          <w:tcPr>
            <w:tcW w:type="dxa" w:w="1728"/>
          </w:tcPr>
          <w:p>
            <w:r>
              <w:t>All tests pass</w:t>
            </w:r>
          </w:p>
        </w:tc>
        <w:tc>
          <w:tcPr>
            <w:tcW w:type="dxa" w:w="1728"/>
          </w:tcPr>
          <w:p>
            <w:r>
              <w:t>Coverage optional</w:t>
            </w:r>
          </w:p>
        </w:tc>
      </w:tr>
      <w:tr>
        <w:tc>
          <w:tcPr>
            <w:tcW w:type="dxa" w:w="1728"/>
          </w:tcPr>
          <w:p>
            <w:r>
              <w:t>Full Gate</w:t>
            </w:r>
          </w:p>
        </w:tc>
        <w:tc>
          <w:tcPr>
            <w:tcW w:type="dxa" w:w="1728"/>
          </w:tcPr>
          <w:p>
            <w:r>
              <w:t>composer run check-all</w:t>
            </w:r>
          </w:p>
        </w:tc>
        <w:tc>
          <w:tcPr>
            <w:tcW w:type="dxa" w:w="1728"/>
          </w:tcPr>
          <w:p>
            <w:r>
              <w:t>Style+Analyse+Tests</w:t>
            </w:r>
          </w:p>
        </w:tc>
        <w:tc>
          <w:tcPr>
            <w:tcW w:type="dxa" w:w="1728"/>
          </w:tcPr>
          <w:p>
            <w:r>
              <w:t>Single green pass</w:t>
            </w:r>
          </w:p>
        </w:tc>
        <w:tc>
          <w:tcPr>
            <w:tcW w:type="dxa" w:w="1728"/>
          </w:tcPr>
          <w:p>
            <w:r>
              <w:t>Mirrors local &amp; CI</w:t>
            </w:r>
          </w:p>
        </w:tc>
      </w:tr>
      <w:tr>
        <w:tc>
          <w:tcPr>
            <w:tcW w:type="dxa" w:w="1728"/>
          </w:tcPr>
          <w:p>
            <w:r>
              <w:t>Assets</w:t>
            </w:r>
          </w:p>
        </w:tc>
        <w:tc>
          <w:tcPr>
            <w:tcW w:type="dxa" w:w="1728"/>
          </w:tcPr>
          <w:p>
            <w:r>
              <w:t>npm run build</w:t>
            </w:r>
          </w:p>
        </w:tc>
        <w:tc>
          <w:tcPr>
            <w:tcW w:type="dxa" w:w="1728"/>
          </w:tcPr>
          <w:p>
            <w:r>
              <w:t>Production assets</w:t>
            </w:r>
          </w:p>
        </w:tc>
        <w:tc>
          <w:tcPr>
            <w:tcW w:type="dxa" w:w="1728"/>
          </w:tcPr>
          <w:p>
            <w:r>
              <w:t>No errors; build folder</w:t>
            </w:r>
          </w:p>
        </w:tc>
        <w:tc>
          <w:tcPr>
            <w:tcW w:type="dxa" w:w="1728"/>
          </w:tcPr>
          <w:p>
            <w:r>
              <w:t>Tree-shakable</w:t>
            </w:r>
          </w:p>
        </w:tc>
      </w:tr>
      <w:tr>
        <w:tc>
          <w:tcPr>
            <w:tcW w:type="dxa" w:w="1728"/>
          </w:tcPr>
          <w:p>
            <w:r>
              <w:t>Sail Quality</w:t>
            </w:r>
          </w:p>
        </w:tc>
        <w:tc>
          <w:tcPr>
            <w:tcW w:type="dxa" w:w="1728"/>
          </w:tcPr>
          <w:p>
            <w:r>
              <w:t>./vendor/bin/sail composer run check-all</w:t>
            </w:r>
          </w:p>
        </w:tc>
        <w:tc>
          <w:tcPr>
            <w:tcW w:type="dxa" w:w="1728"/>
          </w:tcPr>
          <w:p>
            <w:r>
              <w:t>Container QA</w:t>
            </w:r>
          </w:p>
        </w:tc>
        <w:tc>
          <w:tcPr>
            <w:tcW w:type="dxa" w:w="1728"/>
          </w:tcPr>
          <w:p>
            <w:r>
              <w:t>Same as host</w:t>
            </w:r>
          </w:p>
        </w:tc>
        <w:tc>
          <w:tcPr>
            <w:tcW w:type="dxa" w:w="1728"/>
          </w:tcPr>
          <w:p>
            <w:r>
              <w:t>For Docker parity</w:t>
            </w:r>
          </w:p>
        </w:tc>
      </w:tr>
    </w:tbl>
    <w:p/>
    <w:p>
      <w:pPr>
        <w:pStyle w:val="Heading3"/>
      </w:pPr>
      <w:r>
        <w:t>19.6 Environment &amp; Configuration Items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Purpose</w:t>
            </w:r>
          </w:p>
        </w:tc>
        <w:tc>
          <w:tcPr>
            <w:tcW w:type="dxa" w:w="1728"/>
          </w:tcPr>
          <w:p>
            <w:r>
              <w:t>Validation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.env</w:t>
            </w:r>
          </w:p>
        </w:tc>
        <w:tc>
          <w:tcPr>
            <w:tcW w:type="dxa" w:w="1728"/>
          </w:tcPr>
          <w:p>
            <w:r>
              <w:t>project root</w:t>
            </w:r>
          </w:p>
        </w:tc>
        <w:tc>
          <w:tcPr>
            <w:tcW w:type="dxa" w:w="1728"/>
          </w:tcPr>
          <w:p>
            <w:r>
              <w:t>Runtime configuration</w:t>
            </w:r>
          </w:p>
        </w:tc>
        <w:tc>
          <w:tcPr>
            <w:tcW w:type="dxa" w:w="1728"/>
          </w:tcPr>
          <w:p>
            <w:r>
              <w:t>Key presence (APP_KEY)</w:t>
            </w:r>
          </w:p>
        </w:tc>
        <w:tc>
          <w:tcPr>
            <w:tcW w:type="dxa" w:w="1728"/>
          </w:tcPr>
          <w:p>
            <w:r>
              <w:t>Copy from example then adjust</w:t>
            </w:r>
          </w:p>
        </w:tc>
      </w:tr>
      <w:tr>
        <w:tc>
          <w:tcPr>
            <w:tcW w:type="dxa" w:w="1728"/>
          </w:tcPr>
          <w:p>
            <w:r>
              <w:t>database/database.sqlite</w:t>
            </w:r>
          </w:p>
        </w:tc>
        <w:tc>
          <w:tcPr>
            <w:tcW w:type="dxa" w:w="1728"/>
          </w:tcPr>
          <w:p>
            <w:r>
              <w:t>database/</w:t>
            </w:r>
          </w:p>
        </w:tc>
        <w:tc>
          <w:tcPr>
            <w:tcW w:type="dxa" w:w="1728"/>
          </w:tcPr>
          <w:p>
            <w:r>
              <w:t>Local DB</w:t>
            </w:r>
          </w:p>
        </w:tc>
        <w:tc>
          <w:tcPr>
            <w:tcW w:type="dxa" w:w="1728"/>
          </w:tcPr>
          <w:p>
            <w:r>
              <w:t>File exists &amp; writable</w:t>
            </w:r>
          </w:p>
        </w:tc>
        <w:tc>
          <w:tcPr>
            <w:tcW w:type="dxa" w:w="1728"/>
          </w:tcPr>
          <w:p>
            <w:r>
              <w:t>Used in tests/local dev</w:t>
            </w:r>
          </w:p>
        </w:tc>
      </w:tr>
      <w:tr>
        <w:tc>
          <w:tcPr>
            <w:tcW w:type="dxa" w:w="1728"/>
          </w:tcPr>
          <w:p>
            <w:r>
              <w:t>phpstan.neon.dist</w:t>
            </w:r>
          </w:p>
        </w:tc>
        <w:tc>
          <w:tcPr>
            <w:tcW w:type="dxa" w:w="1728"/>
          </w:tcPr>
          <w:p>
            <w:r>
              <w:t>root</w:t>
            </w:r>
          </w:p>
        </w:tc>
        <w:tc>
          <w:tcPr>
            <w:tcW w:type="dxa" w:w="1728"/>
          </w:tcPr>
          <w:p>
            <w:r>
              <w:t>Static analysis config</w:t>
            </w:r>
          </w:p>
        </w:tc>
        <w:tc>
          <w:tcPr>
            <w:tcW w:type="dxa" w:w="1728"/>
          </w:tcPr>
          <w:p>
            <w:r>
              <w:t>Level=6 read</w:t>
            </w:r>
          </w:p>
        </w:tc>
        <w:tc>
          <w:tcPr>
            <w:tcW w:type="dxa" w:w="1728"/>
          </w:tcPr>
          <w:p>
            <w:r>
              <w:t>Adjust path filters</w:t>
            </w:r>
          </w:p>
        </w:tc>
      </w:tr>
      <w:tr>
        <w:tc>
          <w:tcPr>
            <w:tcW w:type="dxa" w:w="1728"/>
          </w:tcPr>
          <w:p>
            <w:r>
              <w:t>tailwind.config.js</w:t>
            </w:r>
          </w:p>
        </w:tc>
        <w:tc>
          <w:tcPr>
            <w:tcW w:type="dxa" w:w="1728"/>
          </w:tcPr>
          <w:p>
            <w:r>
              <w:t>root</w:t>
            </w:r>
          </w:p>
        </w:tc>
        <w:tc>
          <w:tcPr>
            <w:tcW w:type="dxa" w:w="1728"/>
          </w:tcPr>
          <w:p>
            <w:r>
              <w:t>Tailwind config</w:t>
            </w:r>
          </w:p>
        </w:tc>
        <w:tc>
          <w:tcPr>
            <w:tcW w:type="dxa" w:w="1728"/>
          </w:tcPr>
          <w:p>
            <w:r>
              <w:t>Classes generated</w:t>
            </w:r>
          </w:p>
        </w:tc>
        <w:tc>
          <w:tcPr>
            <w:tcW w:type="dxa" w:w="1728"/>
          </w:tcPr>
          <w:p>
            <w:r>
              <w:t>Add purging paths</w:t>
            </w:r>
          </w:p>
        </w:tc>
      </w:tr>
      <w:tr>
        <w:tc>
          <w:tcPr>
            <w:tcW w:type="dxa" w:w="1728"/>
          </w:tcPr>
          <w:p>
            <w:r>
              <w:t>vite.config.js</w:t>
            </w:r>
          </w:p>
        </w:tc>
        <w:tc>
          <w:tcPr>
            <w:tcW w:type="dxa" w:w="1728"/>
          </w:tcPr>
          <w:p>
            <w:r>
              <w:t>root</w:t>
            </w:r>
          </w:p>
        </w:tc>
        <w:tc>
          <w:tcPr>
            <w:tcW w:type="dxa" w:w="1728"/>
          </w:tcPr>
          <w:p>
            <w:r>
              <w:t>Asset bundling</w:t>
            </w:r>
          </w:p>
        </w:tc>
        <w:tc>
          <w:tcPr>
            <w:tcW w:type="dxa" w:w="1728"/>
          </w:tcPr>
          <w:p>
            <w:r>
              <w:t>Dev server runs</w:t>
            </w:r>
          </w:p>
        </w:tc>
        <w:tc>
          <w:tcPr>
            <w:tcW w:type="dxa" w:w="1728"/>
          </w:tcPr>
          <w:p>
            <w:r>
              <w:t>Customize alias if needed</w:t>
            </w:r>
          </w:p>
        </w:tc>
      </w:tr>
      <w:tr>
        <w:tc>
          <w:tcPr>
            <w:tcW w:type="dxa" w:w="1728"/>
          </w:tcPr>
          <w:p>
            <w:r>
              <w:t>Makefile</w:t>
            </w:r>
          </w:p>
        </w:tc>
        <w:tc>
          <w:tcPr>
            <w:tcW w:type="dxa" w:w="1728"/>
          </w:tcPr>
          <w:p>
            <w:r>
              <w:t>root</w:t>
            </w:r>
          </w:p>
        </w:tc>
        <w:tc>
          <w:tcPr>
            <w:tcW w:type="dxa" w:w="1728"/>
          </w:tcPr>
          <w:p>
            <w:r>
              <w:t>Task shortcuts</w:t>
            </w:r>
          </w:p>
        </w:tc>
        <w:tc>
          <w:tcPr>
            <w:tcW w:type="dxa" w:w="1728"/>
          </w:tcPr>
          <w:p>
            <w:r>
              <w:t>make help</w:t>
            </w:r>
          </w:p>
        </w:tc>
        <w:tc>
          <w:tcPr>
            <w:tcW w:type="dxa" w:w="1728"/>
          </w:tcPr>
          <w:p>
            <w:r>
              <w:t>Cross-env automation</w:t>
            </w:r>
          </w:p>
        </w:tc>
      </w:tr>
      <w:tr>
        <w:tc>
          <w:tcPr>
            <w:tcW w:type="dxa" w:w="1728"/>
          </w:tcPr>
          <w:p>
            <w:r>
              <w:t>scripts/dev-tasks.ps1</w:t>
            </w:r>
          </w:p>
        </w:tc>
        <w:tc>
          <w:tcPr>
            <w:tcW w:type="dxa" w:w="1728"/>
          </w:tcPr>
          <w:p>
            <w:r>
              <w:t>scripts/</w:t>
            </w:r>
          </w:p>
        </w:tc>
        <w:tc>
          <w:tcPr>
            <w:tcW w:type="dxa" w:w="1728"/>
          </w:tcPr>
          <w:p>
            <w:r>
              <w:t>Windows tasks</w:t>
            </w:r>
          </w:p>
        </w:tc>
        <w:tc>
          <w:tcPr>
            <w:tcW w:type="dxa" w:w="1728"/>
          </w:tcPr>
          <w:p>
            <w:r>
              <w:t>./scripts/dev-tasks.ps1 help</w:t>
            </w:r>
          </w:p>
        </w:tc>
        <w:tc>
          <w:tcPr>
            <w:tcW w:type="dxa" w:w="1728"/>
          </w:tcPr>
          <w:p>
            <w:r>
              <w:t>Mirrors Makefile</w:t>
            </w:r>
          </w:p>
        </w:tc>
      </w:tr>
      <w:tr>
        <w:tc>
          <w:tcPr>
            <w:tcW w:type="dxa" w:w="1728"/>
          </w:tcPr>
          <w:p>
            <w:r>
              <w:t>.editorconfig</w:t>
            </w:r>
          </w:p>
        </w:tc>
        <w:tc>
          <w:tcPr>
            <w:tcW w:type="dxa" w:w="1728"/>
          </w:tcPr>
          <w:p>
            <w:r>
              <w:t>root</w:t>
            </w:r>
          </w:p>
        </w:tc>
        <w:tc>
          <w:tcPr>
            <w:tcW w:type="dxa" w:w="1728"/>
          </w:tcPr>
          <w:p>
            <w:r>
              <w:t>Consistent formatting</w:t>
            </w:r>
          </w:p>
        </w:tc>
        <w:tc>
          <w:tcPr>
            <w:tcW w:type="dxa" w:w="1728"/>
          </w:tcPr>
          <w:p>
            <w:r>
              <w:t>Editor respects</w:t>
            </w:r>
          </w:p>
        </w:tc>
        <w:tc>
          <w:tcPr>
            <w:tcW w:type="dxa" w:w="1728"/>
          </w:tcPr>
          <w:p>
            <w:r>
              <w:t>Helps teammate consistency</w:t>
            </w:r>
          </w:p>
        </w:tc>
      </w:tr>
      <w:tr>
        <w:tc>
          <w:tcPr>
            <w:tcW w:type="dxa" w:w="1728"/>
          </w:tcPr>
          <w:p>
            <w:r>
              <w:t>.vscode/settings.json</w:t>
            </w:r>
          </w:p>
        </w:tc>
        <w:tc>
          <w:tcPr>
            <w:tcW w:type="dxa" w:w="1728"/>
          </w:tcPr>
          <w:p>
            <w:r>
              <w:t>.vscode/</w:t>
            </w:r>
          </w:p>
        </w:tc>
        <w:tc>
          <w:tcPr>
            <w:tcW w:type="dxa" w:w="1728"/>
          </w:tcPr>
          <w:p>
            <w:r>
              <w:t>Workspace settings</w:t>
            </w:r>
          </w:p>
        </w:tc>
        <w:tc>
          <w:tcPr>
            <w:tcW w:type="dxa" w:w="1728"/>
          </w:tcPr>
          <w:p>
            <w:r>
              <w:t>Loaded in VS Code</w:t>
            </w:r>
          </w:p>
        </w:tc>
        <w:tc>
          <w:tcPr>
            <w:tcW w:type="dxa" w:w="1728"/>
          </w:tcPr>
          <w:p>
            <w:r>
              <w:t>Avoid secrets here</w:t>
            </w:r>
          </w:p>
        </w:tc>
      </w:tr>
      <w:tr>
        <w:tc>
          <w:tcPr>
            <w:tcW w:type="dxa" w:w="1728"/>
          </w:tcPr>
          <w:p>
            <w:r>
              <w:t>.github/workflows/\*.yml</w:t>
            </w:r>
          </w:p>
        </w:tc>
        <w:tc>
          <w:tcPr>
            <w:tcW w:type="dxa" w:w="1728"/>
          </w:tcPr>
          <w:p>
            <w:r>
              <w:t>CI</w:t>
            </w:r>
          </w:p>
        </w:tc>
        <w:tc>
          <w:tcPr>
            <w:tcW w:type="dxa" w:w="1728"/>
          </w:tcPr>
          <w:p>
            <w:r>
              <w:t>Automation</w:t>
            </w:r>
          </w:p>
        </w:tc>
        <w:tc>
          <w:tcPr>
            <w:tcW w:type="dxa" w:w="1728"/>
          </w:tcPr>
          <w:p>
            <w:r>
              <w:t>Successful runs</w:t>
            </w:r>
          </w:p>
        </w:tc>
        <w:tc>
          <w:tcPr>
            <w:tcW w:type="dxa" w:w="1728"/>
          </w:tcPr>
          <w:p>
            <w:r>
              <w:t>Update when adding steps</w:t>
            </w:r>
          </w:p>
        </w:tc>
      </w:tr>
    </w:tbl>
    <w:p/>
    <w:p>
      <w:pPr>
        <w:pStyle w:val="Heading3"/>
      </w:pPr>
      <w:r>
        <w:t>19.7 Quick Onboarding Flow (Condensed)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</w:t>
            </w:r>
          </w:p>
        </w:tc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Command/Ref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Clone</w:t>
            </w:r>
          </w:p>
        </w:tc>
        <w:tc>
          <w:tcPr>
            <w:tcW w:type="dxa" w:w="2160"/>
          </w:tcPr>
          <w:p>
            <w:r>
              <w:t>git clone ...</w:t>
            </w:r>
          </w:p>
        </w:tc>
        <w:tc>
          <w:tcPr>
            <w:tcW w:type="dxa" w:w="2160"/>
          </w:tcPr>
          <w:p>
            <w:r>
              <w:t>Repo local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Configure env</w:t>
            </w:r>
          </w:p>
        </w:tc>
        <w:tc>
          <w:tcPr>
            <w:tcW w:type="dxa" w:w="2160"/>
          </w:tcPr>
          <w:p>
            <w:r>
              <w:t>copy .env.example .env</w:t>
            </w:r>
          </w:p>
        </w:tc>
        <w:tc>
          <w:tcPr>
            <w:tcW w:type="dxa" w:w="2160"/>
          </w:tcPr>
          <w:p>
            <w:r>
              <w:t>.env present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Install deps</w:t>
            </w:r>
          </w:p>
        </w:tc>
        <w:tc>
          <w:tcPr>
            <w:tcW w:type="dxa" w:w="2160"/>
          </w:tcPr>
          <w:p>
            <w:r>
              <w:t>composer install &amp; npm install</w:t>
            </w:r>
          </w:p>
        </w:tc>
        <w:tc>
          <w:tcPr>
            <w:tcW w:type="dxa" w:w="2160"/>
          </w:tcPr>
          <w:p>
            <w:r>
              <w:t>Vendor + node_modules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Generate key</w:t>
            </w:r>
          </w:p>
        </w:tc>
        <w:tc>
          <w:tcPr>
            <w:tcW w:type="dxa" w:w="2160"/>
          </w:tcPr>
          <w:p>
            <w:r>
              <w:t>php artisan key:generate</w:t>
            </w:r>
          </w:p>
        </w:tc>
        <w:tc>
          <w:tcPr>
            <w:tcW w:type="dxa" w:w="2160"/>
          </w:tcPr>
          <w:p>
            <w:r>
              <w:t>APP_KEY set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DB prepare</w:t>
            </w:r>
          </w:p>
        </w:tc>
        <w:tc>
          <w:tcPr>
            <w:tcW w:type="dxa" w:w="2160"/>
          </w:tcPr>
          <w:p>
            <w:r>
              <w:t>Ensure sqlite file</w:t>
            </w:r>
          </w:p>
        </w:tc>
        <w:tc>
          <w:tcPr>
            <w:tcW w:type="dxa" w:w="2160"/>
          </w:tcPr>
          <w:p>
            <w:r>
              <w:t>File exists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Migrate</w:t>
            </w:r>
          </w:p>
        </w:tc>
        <w:tc>
          <w:tcPr>
            <w:tcW w:type="dxa" w:w="2160"/>
          </w:tcPr>
          <w:p>
            <w:r>
              <w:t>php artisan migrate</w:t>
            </w:r>
          </w:p>
        </w:tc>
        <w:tc>
          <w:tcPr>
            <w:tcW w:type="dxa" w:w="2160"/>
          </w:tcPr>
          <w:p>
            <w:r>
              <w:t>Tables created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Dev run</w:t>
            </w:r>
          </w:p>
        </w:tc>
        <w:tc>
          <w:tcPr>
            <w:tcW w:type="dxa" w:w="2160"/>
          </w:tcPr>
          <w:p>
            <w:r>
              <w:t>composer run dev</w:t>
            </w:r>
          </w:p>
        </w:tc>
        <w:tc>
          <w:tcPr>
            <w:tcW w:type="dxa" w:w="2160"/>
          </w:tcPr>
          <w:p>
            <w:r>
              <w:t>Local app accessible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QA gate</w:t>
            </w:r>
          </w:p>
        </w:tc>
        <w:tc>
          <w:tcPr>
            <w:tcW w:type="dxa" w:w="2160"/>
          </w:tcPr>
          <w:p>
            <w:r>
              <w:t>composer run check-all</w:t>
            </w:r>
          </w:p>
        </w:tc>
        <w:tc>
          <w:tcPr>
            <w:tcW w:type="dxa" w:w="2160"/>
          </w:tcPr>
          <w:p>
            <w:r>
              <w:t>All pass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Build assets</w:t>
            </w:r>
          </w:p>
        </w:tc>
        <w:tc>
          <w:tcPr>
            <w:tcW w:type="dxa" w:w="2160"/>
          </w:tcPr>
          <w:p>
            <w:r>
              <w:t>npm run build</w:t>
            </w:r>
          </w:p>
        </w:tc>
        <w:tc>
          <w:tcPr>
            <w:tcW w:type="dxa" w:w="2160"/>
          </w:tcPr>
          <w:p>
            <w:r>
              <w:t>public/build populated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(Optional Sail)</w:t>
            </w:r>
          </w:p>
        </w:tc>
        <w:tc>
          <w:tcPr>
            <w:tcW w:type="dxa" w:w="2160"/>
          </w:tcPr>
          <w:p>
            <w:r>
              <w:t>./vendor/bin/sail up -d</w:t>
            </w:r>
          </w:p>
        </w:tc>
        <w:tc>
          <w:tcPr>
            <w:tcW w:type="dxa" w:w="2160"/>
          </w:tcPr>
          <w:p>
            <w:r>
              <w:t>Containers healthy</w:t>
            </w:r>
          </w:p>
        </w:tc>
      </w:tr>
    </w:tbl>
    <w:p/>
    <w:p>
      <w:pPr>
        <w:pStyle w:val="Heading2"/>
      </w:pPr>
      <w:r>
        <w:t>20. DOCX Generation Helper</w:t>
      </w:r>
    </w:p>
    <w:p/>
    <w:p>
      <w:r>
        <w:t>A Python script `scripts/md_to_docx.py` exists but targets `docs/modules.md`. For this file either:</w:t>
      </w:r>
    </w:p>
    <w:p/>
    <w:p>
      <w:pPr>
        <w:pStyle w:val="ListNumber"/>
      </w:pPr>
      <w:r>
        <w:t>Temporarily copy to `docs/modules.md` then run script; or</w:t>
      </w:r>
    </w:p>
    <w:p>
      <w:pPr>
        <w:pStyle w:val="ListNumber"/>
      </w:pPr>
      <w:r>
        <w:t>Duplicate script to target this file.</w:t>
      </w:r>
    </w:p>
    <w:p/>
    <w:p>
      <w:r>
        <w:t>A dedicated script will be added to generate a DOCX for this environment spec. 3) Current dedicated script: `python scripts/env_setup_md_to_docx.py` (already committed). 4) Planned automation: Add workflow `regenerate-env-setup-docx.yml` to watch `docs/environment-setup.md`.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