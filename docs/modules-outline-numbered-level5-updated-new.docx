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3049" w14:textId="77777777" w:rsidR="00AF2CD1" w:rsidRDefault="00000000">
      <w:pPr>
        <w:jc w:val="center"/>
      </w:pPr>
      <w:r>
        <w:rPr>
          <w:b/>
        </w:rPr>
        <w:t>Enterprise Console — Modules</w:t>
      </w:r>
    </w:p>
    <w:p w14:paraId="4E044B4B" w14:textId="77777777" w:rsidR="00AF2CD1" w:rsidRDefault="00000000">
      <w:r>
        <w:t>Generated on: 2025-09-13T10:01:04.670520</w:t>
      </w:r>
    </w:p>
    <w:p w14:paraId="15C94FDE" w14:textId="77777777" w:rsidR="00AF2CD1" w:rsidRDefault="00000000">
      <w:r>
        <w:br w:type="page"/>
      </w:r>
    </w:p>
    <w:p w14:paraId="6709C665" w14:textId="77777777" w:rsidR="00AF2CD1" w:rsidRDefault="00000000">
      <w:r>
        <w:lastRenderedPageBreak/>
        <w:t>Table of Contents (update fields in Word: Select All -&gt; F9)</w:t>
      </w:r>
    </w:p>
    <w:p w14:paraId="7D0D0D38" w14:textId="77777777" w:rsidR="00AF2CD1" w:rsidRDefault="00000000">
      <w:r>
        <w:br w:type="page"/>
      </w:r>
    </w:p>
    <w:p w14:paraId="78C11932" w14:textId="77777777" w:rsidR="00AF2CD1" w:rsidRDefault="00000000">
      <w:r>
        <w:lastRenderedPageBreak/>
        <w:t>Enterprise Console — Modules &amp; Sub-functionalities</w:t>
      </w:r>
    </w:p>
    <w:p w14:paraId="22F09D1C" w14:textId="09E38DB5" w:rsidR="00AF2CD1" w:rsidRDefault="00000000">
      <w:r>
        <w:t>This document maps the application modules to their core functionalities, sub-functionalities, and key files/routes. Use this during development as a quick reference.</w:t>
      </w:r>
      <w:r w:rsidR="006E2873">
        <w:t xml:space="preserve">  This is revised</w:t>
      </w:r>
    </w:p>
    <w:p w14:paraId="03C7FE16" w14:textId="77777777" w:rsidR="00AF2CD1" w:rsidRDefault="00000000">
      <w:pPr>
        <w:pStyle w:val="Heading1"/>
      </w:pPr>
      <w:r>
        <w:t>1 . Authentication &amp; Account Management</w:t>
      </w:r>
    </w:p>
    <w:p w14:paraId="2A6B4D56" w14:textId="77777777" w:rsidR="00AF2CD1" w:rsidRDefault="00000000">
      <w:pPr>
        <w:pStyle w:val="Heading2"/>
      </w:pPr>
      <w:r>
        <w:t>1.1 Sign in / Register</w:t>
      </w:r>
    </w:p>
    <w:p w14:paraId="7182B0AF" w14:textId="77777777" w:rsidR="00AF2CD1" w:rsidRDefault="00000000">
      <w:pPr>
        <w:pStyle w:val="Heading3"/>
      </w:pPr>
      <w:r>
        <w:t>1.1.1 Multi-credential login</w:t>
      </w:r>
    </w:p>
    <w:p w14:paraId="3DC11E9D" w14:textId="77777777" w:rsidR="00AF2CD1" w:rsidRDefault="00000000">
      <w:pPr>
        <w:pStyle w:val="Heading4"/>
      </w:pPr>
      <w:r>
        <w:t>1.1.1.1 Supports: email | phone | username</w:t>
      </w:r>
    </w:p>
    <w:p w14:paraId="34C03C63" w14:textId="77777777" w:rsidR="00AF2CD1" w:rsidRDefault="00000000">
      <w:pPr>
        <w:pStyle w:val="Heading4"/>
      </w:pPr>
      <w:r>
        <w:t>1.1.1.2 Optional: base64-encoded username input</w:t>
      </w:r>
    </w:p>
    <w:p w14:paraId="4DD96327" w14:textId="77777777" w:rsidR="00AF2CD1" w:rsidRDefault="00000000">
      <w:pPr>
        <w:pStyle w:val="Heading4"/>
      </w:pPr>
      <w:r>
        <w:t>1.1.1.3 View: `resources/views/auth/login.blade.php`</w:t>
      </w:r>
    </w:p>
    <w:p w14:paraId="27BDAA0F" w14:textId="77777777" w:rsidR="00AF2CD1" w:rsidRDefault="00000000">
      <w:pPr>
        <w:pStyle w:val="Heading4"/>
      </w:pPr>
      <w:r>
        <w:t>1.1.1.4 Request normalization/auth: `app/Http/Requests/Auth/LoginRequest.php`</w:t>
      </w:r>
    </w:p>
    <w:p w14:paraId="3231C197" w14:textId="77777777" w:rsidR="00AF2CD1" w:rsidRDefault="00000000">
      <w:pPr>
        <w:pStyle w:val="Heading4"/>
      </w:pPr>
      <w:r>
        <w:t>1.1.1.5 Routes: standard auth routes (`routes/auth.php`) and POST `/login`</w:t>
      </w:r>
    </w:p>
    <w:p w14:paraId="39DC83EA" w14:textId="77777777" w:rsidR="00AF2CD1" w:rsidRDefault="00000000">
      <w:pPr>
        <w:pStyle w:val="Heading3"/>
      </w:pPr>
      <w:r>
        <w:t>1.1.2 Registration</w:t>
      </w:r>
    </w:p>
    <w:p w14:paraId="5BBD7B7A" w14:textId="77777777" w:rsidR="00AF2CD1" w:rsidRDefault="00000000">
      <w:pPr>
        <w:pStyle w:val="Heading4"/>
      </w:pPr>
      <w:r>
        <w:t>1.1.2.1 View: `resources/views/auth/register.blade.php`</w:t>
      </w:r>
    </w:p>
    <w:p w14:paraId="0F36DE80" w14:textId="77777777" w:rsidR="00AF2CD1" w:rsidRDefault="00000000">
      <w:pPr>
        <w:pStyle w:val="Heading4"/>
      </w:pPr>
      <w:r>
        <w:t>1.1.2.2 Controller: `app/Http/Controllers/Auth/RegisteredUserController.php`</w:t>
      </w:r>
    </w:p>
    <w:p w14:paraId="47028C8C" w14:textId="77777777" w:rsidR="00AF2CD1" w:rsidRDefault="00000000">
      <w:pPr>
        <w:pStyle w:val="Heading4"/>
      </w:pPr>
      <w:r>
        <w:t>1.1.2.3 Routes: registration endpoints in `routes/auth.php`</w:t>
      </w:r>
    </w:p>
    <w:p w14:paraId="47D6AB9A" w14:textId="77777777" w:rsidR="00AF2CD1" w:rsidRDefault="00000000">
      <w:pPr>
        <w:pStyle w:val="Heading2"/>
      </w:pPr>
      <w:r>
        <w:t>1.2 Password management</w:t>
      </w:r>
    </w:p>
    <w:p w14:paraId="11821D7F" w14:textId="77777777" w:rsidR="00AF2CD1" w:rsidRDefault="00000000">
      <w:pPr>
        <w:pStyle w:val="Heading3"/>
      </w:pPr>
      <w:r>
        <w:t>1.2.1 Password reset request &amp; reset</w:t>
      </w:r>
    </w:p>
    <w:p w14:paraId="47B24FDA" w14:textId="77777777" w:rsidR="00AF2CD1" w:rsidRDefault="00000000">
      <w:pPr>
        <w:pStyle w:val="Heading4"/>
      </w:pPr>
      <w:r>
        <w:t>1.2.1.1 Views: `resources/views/auth/forgot-password.blade.php`, `reset-password.blade.php`</w:t>
      </w:r>
    </w:p>
    <w:p w14:paraId="1EAE394F" w14:textId="77777777" w:rsidR="00AF2CD1" w:rsidRDefault="00000000">
      <w:pPr>
        <w:pStyle w:val="Heading4"/>
      </w:pPr>
      <w:r>
        <w:t>1.2.1.2 Controllers: `app/Http/Controllers/Auth/PasswordResetLinkController.php`, `NewPasswordController.php`</w:t>
      </w:r>
    </w:p>
    <w:p w14:paraId="1CD960BF" w14:textId="77777777" w:rsidR="00AF2CD1" w:rsidRDefault="00000000">
      <w:r>
        <w:t>1.3 Email verification</w:t>
      </w:r>
    </w:p>
    <w:p w14:paraId="5A613915" w14:textId="77777777" w:rsidR="00AF2CD1" w:rsidRDefault="00000000">
      <w:r>
        <w:t>1.3.1 Email verification flows</w:t>
      </w:r>
    </w:p>
    <w:p w14:paraId="5ED7AF39" w14:textId="77777777" w:rsidR="00AF2CD1" w:rsidRDefault="00000000">
      <w:pPr>
        <w:pStyle w:val="Heading4"/>
      </w:pPr>
      <w:r>
        <w:t>1.2.1.3 Controllers: `app/Http/Controllers/Auth/EmailVerificationPromptController.php`, `EmailVerificationNotificationController.php`, `VerifyEmailController.php`</w:t>
      </w:r>
    </w:p>
    <w:p w14:paraId="1369FA52" w14:textId="77777777" w:rsidR="00AF2CD1" w:rsidRDefault="00000000">
      <w:r>
        <w:t>1.4 Developer override (local-only)</w:t>
      </w:r>
    </w:p>
    <w:p w14:paraId="63B4E2BF" w14:textId="77777777" w:rsidR="00AF2CD1" w:rsidRDefault="00000000">
      <w:r>
        <w:t>1.4.1 Local dev override</w:t>
      </w:r>
    </w:p>
    <w:p w14:paraId="2D6B93C0" w14:textId="77777777" w:rsidR="00AF2CD1" w:rsidRDefault="00000000">
      <w:pPr>
        <w:pStyle w:val="Heading4"/>
      </w:pPr>
      <w:r>
        <w:lastRenderedPageBreak/>
        <w:t>1.2.1.4 Trigger: Ctrl+L client handler in login view (JS)</w:t>
      </w:r>
    </w:p>
    <w:p w14:paraId="131008D7" w14:textId="77777777" w:rsidR="00AF2CD1" w:rsidRDefault="00000000">
      <w:pPr>
        <w:pStyle w:val="Heading4"/>
      </w:pPr>
      <w:r>
        <w:t>1.2.1.5 Endpoint: POST `/dev-override` (route name: `dev.override`)</w:t>
      </w:r>
    </w:p>
    <w:p w14:paraId="692FDCA5" w14:textId="77777777" w:rsidR="00AF2CD1" w:rsidRDefault="00000000">
      <w:pPr>
        <w:pStyle w:val="Heading4"/>
      </w:pPr>
      <w:r>
        <w:t>1.2.1.6 Controller: `app/Http/Controllers/Auth/DevOverrideController.php`</w:t>
      </w:r>
    </w:p>
    <w:p w14:paraId="6C309D26" w14:textId="77777777" w:rsidR="00AF2CD1" w:rsidRDefault="00000000">
      <w:pPr>
        <w:pStyle w:val="Heading4"/>
      </w:pPr>
      <w:r>
        <w:t>1.2.1.7 View/JS: `resources/views/auth/login.blade.php` (contains the JS handler)</w:t>
      </w:r>
    </w:p>
    <w:p w14:paraId="2009BAA2" w14:textId="77777777" w:rsidR="00AF2CD1" w:rsidRDefault="00000000">
      <w:pPr>
        <w:pStyle w:val="Heading4"/>
      </w:pPr>
      <w:r>
        <w:t>1.2.1.8 Required env: `DEV_OVERRIDE_TOKEN` (set locally; do not commit real secret)</w:t>
      </w:r>
    </w:p>
    <w:p w14:paraId="3049AE32" w14:textId="77777777" w:rsidR="00AF2CD1" w:rsidRDefault="00000000">
      <w:r>
        <w:t>1.5 Forgot-username (email code recovery)</w:t>
      </w:r>
    </w:p>
    <w:p w14:paraId="15AC89BC" w14:textId="77777777" w:rsidR="00AF2CD1" w:rsidRDefault="00000000">
      <w:r>
        <w:t>1.5.1 Username recovery flow</w:t>
      </w:r>
    </w:p>
    <w:p w14:paraId="172CB569" w14:textId="77777777" w:rsidR="00AF2CD1" w:rsidRDefault="00000000">
      <w:pPr>
        <w:pStyle w:val="Heading4"/>
      </w:pPr>
      <w:r>
        <w:t>1.2.1.9 Send verification code to email; verify code to reveal username</w:t>
      </w:r>
    </w:p>
    <w:p w14:paraId="293834E5" w14:textId="77777777" w:rsidR="00AF2CD1" w:rsidRDefault="00000000">
      <w:pPr>
        <w:pStyle w:val="Heading4"/>
      </w:pPr>
      <w:r>
        <w:t>1.2.1.10 Controller: `app/Http/Controllers/Auth/ForgotUsernameController.php`</w:t>
      </w:r>
    </w:p>
    <w:p w14:paraId="6C51EE0F" w14:textId="77777777" w:rsidR="00AF2CD1" w:rsidRDefault="00000000">
      <w:pPr>
        <w:pStyle w:val="Heading4"/>
      </w:pPr>
      <w:r>
        <w:t>1.2.1.11 Mailable: `app/Mail/UsernameRecoveryMail.php`</w:t>
      </w:r>
    </w:p>
    <w:p w14:paraId="1E26B07C" w14:textId="77777777" w:rsidR="00AF2CD1" w:rsidRDefault="00000000">
      <w:pPr>
        <w:pStyle w:val="Heading4"/>
      </w:pPr>
      <w:r>
        <w:t>1.2.1.12 Email view: `resources/views/emails/username_recovery.blade.php`</w:t>
      </w:r>
    </w:p>
    <w:p w14:paraId="4D4D426A" w14:textId="77777777" w:rsidR="00AF2CD1" w:rsidRDefault="00000000">
      <w:pPr>
        <w:pStyle w:val="Heading4"/>
      </w:pPr>
      <w:r>
        <w:t>1.2.1.13 Routes: POST `/auth/recover-username`, POST `/auth/verify-username-code`</w:t>
      </w:r>
    </w:p>
    <w:p w14:paraId="27F9AD48" w14:textId="77777777" w:rsidR="00AF2CD1" w:rsidRDefault="00000000">
      <w:r>
        <w:t>1.6 OAuth (Google)</w:t>
      </w:r>
    </w:p>
    <w:p w14:paraId="307975A7" w14:textId="77777777" w:rsidR="00AF2CD1" w:rsidRDefault="00000000">
      <w:r>
        <w:t>1.6.1 Google OAuth sign-in / register</w:t>
      </w:r>
    </w:p>
    <w:p w14:paraId="3EA360FC" w14:textId="77777777" w:rsidR="00AF2CD1" w:rsidRDefault="00000000">
      <w:pPr>
        <w:pStyle w:val="Heading4"/>
      </w:pPr>
      <w:r>
        <w:t>1.2.1.14 Redirect &amp; callback handling; create/find users by email on callback</w:t>
      </w:r>
    </w:p>
    <w:p w14:paraId="1CCC6ACE" w14:textId="77777777" w:rsidR="00AF2CD1" w:rsidRDefault="00000000">
      <w:pPr>
        <w:pStyle w:val="Heading4"/>
      </w:pPr>
      <w:r>
        <w:t>1.2.1.15 Controller: `app/Http/Controllers/Auth/OAuthController.php`</w:t>
      </w:r>
    </w:p>
    <w:p w14:paraId="692A30B5" w14:textId="77777777" w:rsidR="00AF2CD1" w:rsidRDefault="00000000">
      <w:pPr>
        <w:pStyle w:val="Heading4"/>
      </w:pPr>
      <w:r>
        <w:t>1.2.1.16 View/button: `resources/views/auth/login.blade.php` (Sign in with Google)</w:t>
      </w:r>
    </w:p>
    <w:p w14:paraId="129B81B9" w14:textId="77777777" w:rsidR="00AF2CD1" w:rsidRDefault="00000000">
      <w:pPr>
        <w:pStyle w:val="Heading4"/>
      </w:pPr>
      <w:r>
        <w:t>1.2.1.17 Routes: `/oauth/redirect/{provider}`, `/oauth/callback/{provider}`</w:t>
      </w:r>
    </w:p>
    <w:p w14:paraId="72CC543F" w14:textId="77777777" w:rsidR="00AF2CD1" w:rsidRDefault="00000000">
      <w:pPr>
        <w:pStyle w:val="Heading4"/>
      </w:pPr>
      <w:r>
        <w:t>1.2.1.18 Config: `config/services.php` (google settings) and composer dependency `laravel/socialite` in `composer.json`</w:t>
      </w:r>
    </w:p>
    <w:p w14:paraId="23C8DE03" w14:textId="77777777" w:rsidR="00AF2CD1" w:rsidRDefault="00000000">
      <w:r>
        <w:t>2. User Profile &amp; Account Settings</w:t>
      </w:r>
    </w:p>
    <w:p w14:paraId="6BF9ECEF" w14:textId="77777777" w:rsidR="00AF2CD1" w:rsidRDefault="00000000">
      <w:r>
        <w:t>2.1 Profile management</w:t>
      </w:r>
    </w:p>
    <w:p w14:paraId="6E03707A" w14:textId="77777777" w:rsidR="00AF2CD1" w:rsidRDefault="00000000">
      <w:r>
        <w:t>2.1.1 Edit / Update / Destroy</w:t>
      </w:r>
    </w:p>
    <w:p w14:paraId="14FEE8A4" w14:textId="77777777" w:rsidR="00AF2CD1" w:rsidRDefault="00000000">
      <w:pPr>
        <w:pStyle w:val="Heading4"/>
      </w:pPr>
      <w:r>
        <w:t>1.2.1.19 Controller: `app/Http/Controllers/ProfileController.php`</w:t>
      </w:r>
    </w:p>
    <w:p w14:paraId="122F99D9" w14:textId="77777777" w:rsidR="00AF2CD1" w:rsidRDefault="00000000">
      <w:pPr>
        <w:pStyle w:val="Heading4"/>
      </w:pPr>
      <w:r>
        <w:t>1.2.1.20 Views: `resources/views/profile/*`</w:t>
      </w:r>
    </w:p>
    <w:p w14:paraId="472DCB22" w14:textId="77777777" w:rsidR="00AF2CD1" w:rsidRDefault="00000000">
      <w:pPr>
        <w:pStyle w:val="Heading4"/>
      </w:pPr>
      <w:r>
        <w:t>1.2.1.21 Routes: `/profile` (protected by auth middleware)</w:t>
      </w:r>
    </w:p>
    <w:p w14:paraId="42D6C51F" w14:textId="77777777" w:rsidR="00AF2CD1" w:rsidRDefault="00000000">
      <w:r>
        <w:t>3) Dashboard &amp; UI Shell</w:t>
      </w:r>
    </w:p>
    <w:p w14:paraId="44551412" w14:textId="77777777" w:rsidR="00AF2CD1" w:rsidRDefault="00000000">
      <w:pPr>
        <w:pStyle w:val="Heading4"/>
      </w:pPr>
      <w:r>
        <w:lastRenderedPageBreak/>
        <w:t>1.2.1.22 Dashboard home</w:t>
      </w:r>
    </w:p>
    <w:p w14:paraId="0EEFE044" w14:textId="77777777" w:rsidR="00AF2CD1" w:rsidRDefault="00000000">
      <w:pPr>
        <w:pStyle w:val="Heading4"/>
      </w:pPr>
      <w:r>
        <w:t>1.2.1.23 View: resources/views/dashboard.blade.php</w:t>
      </w:r>
    </w:p>
    <w:p w14:paraId="237B4F7F" w14:textId="77777777" w:rsidR="00AF2CD1" w:rsidRDefault="00000000">
      <w:pPr>
        <w:pStyle w:val="Heading4"/>
      </w:pPr>
      <w:r>
        <w:t>1.2.1.24 Route: /dashboard (middleware: auth, verified)</w:t>
      </w:r>
    </w:p>
    <w:p w14:paraId="4CA576DB" w14:textId="77777777" w:rsidR="00AF2CD1" w:rsidRDefault="00000000">
      <w:r>
        <w:t>4) Database / Admin Management (Web UI)</w:t>
      </w:r>
    </w:p>
    <w:p w14:paraId="02CD807C" w14:textId="77777777" w:rsidR="00AF2CD1" w:rsidRDefault="00000000">
      <w:pPr>
        <w:pStyle w:val="Heading4"/>
      </w:pPr>
      <w:r>
        <w:t>1.2.1.25 Company users &amp; user restrictions</w:t>
      </w:r>
    </w:p>
    <w:p w14:paraId="20C6CF1E" w14:textId="77777777" w:rsidR="00AF2CD1" w:rsidRDefault="00000000">
      <w:pPr>
        <w:pStyle w:val="Heading4"/>
      </w:pPr>
      <w:r>
        <w:t>1.2.1.26 Controllers (Web): app/Http/Controllers/Web/Database/CompanyUserController.php, UserRestrictionController.php</w:t>
      </w:r>
    </w:p>
    <w:p w14:paraId="060482FA" w14:textId="77777777" w:rsidR="00AF2CD1" w:rsidRDefault="00000000">
      <w:pPr>
        <w:pStyle w:val="Heading4"/>
      </w:pPr>
      <w:r>
        <w:t>1.2.1.27 Routes: resource routes under /database/company-users and /database/user-restrictions</w:t>
      </w:r>
    </w:p>
    <w:p w14:paraId="76216977" w14:textId="77777777" w:rsidR="00AF2CD1" w:rsidRDefault="00000000">
      <w:r>
        <w:t>5) Company &amp; Organization Management</w:t>
      </w:r>
    </w:p>
    <w:p w14:paraId="7AD7E05B" w14:textId="77777777" w:rsidR="00AF2CD1" w:rsidRDefault="00000000">
      <w:pPr>
        <w:pStyle w:val="Heading4"/>
      </w:pPr>
      <w:r>
        <w:t>1.2.1.28 Models: app/Models/Company.php, CompanyUser.php, CompanyUserRestriction.php</w:t>
      </w:r>
    </w:p>
    <w:p w14:paraId="46C6F314" w14:textId="77777777" w:rsidR="00AF2CD1" w:rsidRDefault="00000000">
      <w:pPr>
        <w:pStyle w:val="Heading4"/>
      </w:pPr>
      <w:r>
        <w:t>1.2.1.29 Functionality: manage companies, link users to companies, enforce restrictions</w:t>
      </w:r>
    </w:p>
    <w:p w14:paraId="59680F05" w14:textId="77777777" w:rsidR="00AF2CD1" w:rsidRDefault="00000000">
      <w:r>
        <w:t>6) Reports &amp; Sheets</w:t>
      </w:r>
    </w:p>
    <w:p w14:paraId="08151AF8" w14:textId="77777777" w:rsidR="00AF2CD1" w:rsidRDefault="00000000">
      <w:pPr>
        <w:pStyle w:val="Heading4"/>
      </w:pPr>
      <w:r>
        <w:t>1.2.1.30 Models: app/Models/Report.php, ReportRun.php, Sheet.php</w:t>
      </w:r>
    </w:p>
    <w:p w14:paraId="2CB86201" w14:textId="77777777" w:rsidR="00AF2CD1" w:rsidRDefault="00000000">
      <w:pPr>
        <w:pStyle w:val="Heading4"/>
      </w:pPr>
      <w:r>
        <w:t>1.2.1.31 Functionality: define reports, queue/execute runs, view run history and results</w:t>
      </w:r>
    </w:p>
    <w:p w14:paraId="389485E6" w14:textId="77777777" w:rsidR="00AF2CD1" w:rsidRDefault="00000000">
      <w:r>
        <w:t>7) Documents &amp; Mailbox</w:t>
      </w:r>
    </w:p>
    <w:p w14:paraId="34E1919C" w14:textId="77777777" w:rsidR="00AF2CD1" w:rsidRDefault="00000000">
      <w:pPr>
        <w:pStyle w:val="Heading4"/>
      </w:pPr>
      <w:r>
        <w:t>1.2.1.32 Models: app/Models/Document.php, Mailbox.php</w:t>
      </w:r>
    </w:p>
    <w:p w14:paraId="4C9BEB55" w14:textId="77777777" w:rsidR="00AF2CD1" w:rsidRDefault="00000000">
      <w:pPr>
        <w:pStyle w:val="Heading4"/>
      </w:pPr>
      <w:r>
        <w:t>1.2.1.33 Functionality: upload/manage documents, mailbox processing</w:t>
      </w:r>
    </w:p>
    <w:p w14:paraId="149FF7AB" w14:textId="77777777" w:rsidR="00AF2CD1" w:rsidRDefault="00000000">
      <w:r>
        <w:t>8) External Connections &amp; Integrations</w:t>
      </w:r>
    </w:p>
    <w:p w14:paraId="57ED2227" w14:textId="77777777" w:rsidR="00AF2CD1" w:rsidRDefault="00000000">
      <w:pPr>
        <w:pStyle w:val="Heading4"/>
      </w:pPr>
      <w:r>
        <w:t>1.2.1.34 Models: app/Models/DatabaseConnection.php, FtpConnection.php, AiProvider.php, AiSession.php</w:t>
      </w:r>
    </w:p>
    <w:p w14:paraId="3F441380" w14:textId="77777777" w:rsidR="00AF2CD1" w:rsidRDefault="00000000">
      <w:pPr>
        <w:pStyle w:val="Heading4"/>
      </w:pPr>
      <w:r>
        <w:t>1.2.1.35 Functionality: manage external connections, test connections, AI provider sessions</w:t>
      </w:r>
    </w:p>
    <w:p w14:paraId="31ACED78" w14:textId="77777777" w:rsidR="00AF2CD1" w:rsidRDefault="00000000">
      <w:r>
        <w:t>9) Activity Logging &amp; Auditing</w:t>
      </w:r>
    </w:p>
    <w:p w14:paraId="521ED182" w14:textId="77777777" w:rsidR="00AF2CD1" w:rsidRDefault="00000000">
      <w:pPr>
        <w:pStyle w:val="Heading4"/>
      </w:pPr>
      <w:r>
        <w:t>1.2.1.36 Model: app/Models/ActivityLog.php</w:t>
      </w:r>
    </w:p>
    <w:p w14:paraId="03585BEB" w14:textId="77777777" w:rsidR="00AF2CD1" w:rsidRDefault="00000000">
      <w:pPr>
        <w:pStyle w:val="Heading4"/>
      </w:pPr>
      <w:r>
        <w:t>1.2.1.37 Functionality: record user and system events; admin views for logs</w:t>
      </w:r>
    </w:p>
    <w:p w14:paraId="6FCB0B3A" w14:textId="77777777" w:rsidR="00AF2CD1" w:rsidRDefault="00000000">
      <w:r>
        <w:t>10) Settings / Grid / UI Preferences</w:t>
      </w:r>
    </w:p>
    <w:p w14:paraId="5B7AAD80" w14:textId="77777777" w:rsidR="00AF2CD1" w:rsidRDefault="00000000">
      <w:pPr>
        <w:pStyle w:val="Heading4"/>
      </w:pPr>
      <w:r>
        <w:t>1.2.1.38 Model: app/Models/GridSetting.php</w:t>
      </w:r>
    </w:p>
    <w:p w14:paraId="0C5EE40A" w14:textId="77777777" w:rsidR="00AF2CD1" w:rsidRDefault="00000000">
      <w:pPr>
        <w:pStyle w:val="Heading4"/>
      </w:pPr>
      <w:r>
        <w:t>1.2.1.39 Functionality: save per-user grid/table preferences (columns, filters)</w:t>
      </w:r>
    </w:p>
    <w:p w14:paraId="2F5F139F" w14:textId="77777777" w:rsidR="00AF2CD1" w:rsidRDefault="00000000">
      <w:r>
        <w:t>Cross-cutting concerns</w:t>
      </w:r>
    </w:p>
    <w:p w14:paraId="6D80993E" w14:textId="77777777" w:rsidR="00AF2CD1" w:rsidRDefault="00000000">
      <w:pPr>
        <w:pStyle w:val="Heading4"/>
      </w:pPr>
      <w:r>
        <w:lastRenderedPageBreak/>
        <w:t>1.2.1.40 Authorization: spatie/laravel-permission (roles/permissions) — see User model and policies in app/Policies/</w:t>
      </w:r>
    </w:p>
    <w:p w14:paraId="7983E199" w14:textId="77777777" w:rsidR="00AF2CD1" w:rsidRDefault="00000000">
      <w:pPr>
        <w:pStyle w:val="Heading4"/>
      </w:pPr>
      <w:r>
        <w:t>1.2.1.41 API vs Web controllers: Web UI under app/Http/Controllers/Web/, APIs under app/Http/Controllers/Api/</w:t>
      </w:r>
    </w:p>
    <w:p w14:paraId="53729102" w14:textId="77777777" w:rsidR="00AF2CD1" w:rsidRDefault="00000000">
      <w:pPr>
        <w:pStyle w:val="Heading4"/>
      </w:pPr>
      <w:r>
        <w:t>1.2.1.42 Mail templates: resources/views/emails/</w:t>
      </w:r>
    </w:p>
    <w:p w14:paraId="6D31DF41" w14:textId="77777777" w:rsidR="00AF2CD1" w:rsidRDefault="00000000">
      <w:pPr>
        <w:pStyle w:val="Heading4"/>
      </w:pPr>
      <w:r>
        <w:t>1.2.1.43 Tests: tests/Feature/ and tests/Unit/</w:t>
      </w:r>
    </w:p>
    <w:p w14:paraId="2D4E9F2D" w14:textId="77777777" w:rsidR="00AF2CD1" w:rsidRDefault="00000000">
      <w:r>
        <w:t>How to use this file</w:t>
      </w:r>
    </w:p>
    <w:p w14:paraId="3C3D3DD1" w14:textId="77777777" w:rsidR="00AF2CD1" w:rsidRDefault="00000000">
      <w:pPr>
        <w:pStyle w:val="Heading4"/>
      </w:pPr>
      <w:r>
        <w:t>1.2.1.44 Keep this file updated as you add controllers, views, models or routes.</w:t>
      </w:r>
    </w:p>
    <w:p w14:paraId="147944CF" w14:textId="77777777" w:rsidR="00AF2CD1" w:rsidRDefault="00000000">
      <w:pPr>
        <w:pStyle w:val="Heading4"/>
      </w:pPr>
      <w:r>
        <w:t>1.2.1.45 When adding a new feature, add a short line under the relevant module linking the new file(s)/route(s).</w:t>
      </w:r>
    </w:p>
    <w:p w14:paraId="0B51706D" w14:textId="77777777" w:rsidR="00AF2CD1" w:rsidRDefault="00000000">
      <w:r>
        <w:t>Next improvement suggestions</w:t>
      </w:r>
    </w:p>
    <w:p w14:paraId="4E52B40D" w14:textId="77777777" w:rsidR="00AF2CD1" w:rsidRDefault="00000000">
      <w:pPr>
        <w:pStyle w:val="Heading4"/>
      </w:pPr>
      <w:r>
        <w:t>1.2.1.46 Produce an endpoints inventory (route, method, controller action) in a machine-readable format (openapi or JSON) for automated docs.</w:t>
      </w:r>
    </w:p>
    <w:p w14:paraId="55D2483D" w14:textId="77777777" w:rsidR="00AF2CD1" w:rsidRDefault="00000000">
      <w:pPr>
        <w:pStyle w:val="Heading4"/>
      </w:pPr>
      <w:r>
        <w:t>1.2.1.47 Add a diagram (PlantUML or Mermaid) showing high-level module relationships.</w:t>
      </w:r>
    </w:p>
    <w:p w14:paraId="7F2A2D1D" w14:textId="77777777" w:rsidR="00AF2CD1" w:rsidRDefault="00000000">
      <w:r>
        <w:t>Tools (editing Word docs)</w:t>
      </w:r>
    </w:p>
    <w:p w14:paraId="1011B364" w14:textId="77777777" w:rsidR="00AF2CD1" w:rsidRDefault="00000000">
      <w:pPr>
        <w:pStyle w:val="Heading4"/>
      </w:pPr>
      <w:r>
        <w:t>1.2.1.48 A VB.NET sample that edits a .docx using Xceed.Words.NET is available at `tools/vb-word-sample`.</w:t>
      </w:r>
    </w:p>
    <w:p w14:paraId="121BAE91" w14:textId="77777777" w:rsidR="00AF2CD1" w:rsidRDefault="00000000">
      <w:pPr>
        <w:pStyle w:val="Heading4"/>
      </w:pPr>
      <w:r>
        <w:t>1.2.1.49 A Python fallback is available at `tools/python-docx-sample/edit_docx.py` which edits `docs/modules.docx` and writes `docs/modules-edited.docx`.</w:t>
      </w:r>
    </w:p>
    <w:p w14:paraId="4B049CBC" w14:textId="77777777" w:rsidR="00AF2CD1" w:rsidRDefault="00000000">
      <w:pPr>
        <w:pStyle w:val="Heading4"/>
      </w:pPr>
      <w:r>
        <w:t>1.2.1.50 A PowerShell wrapper `tools/vb-word-sample/run-sample.ps1` attempts to run the VB sample if `dotnet` is present, otherwise runs the Python fallback. Use this from repository root to edit `docs/modules.docx`.</w:t>
      </w:r>
    </w:p>
    <w:p w14:paraId="0AFDAAA6" w14:textId="77777777" w:rsidR="00AF2CD1" w:rsidRDefault="00000000">
      <w:r>
        <w:t>Generated for developer guidance — update freely as the project evolves.</w:t>
      </w:r>
    </w:p>
    <w:sectPr w:rsidR="00AF2C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9446787">
    <w:abstractNumId w:val="8"/>
  </w:num>
  <w:num w:numId="2" w16cid:durableId="2099325">
    <w:abstractNumId w:val="6"/>
  </w:num>
  <w:num w:numId="3" w16cid:durableId="386496299">
    <w:abstractNumId w:val="5"/>
  </w:num>
  <w:num w:numId="4" w16cid:durableId="1265111737">
    <w:abstractNumId w:val="4"/>
  </w:num>
  <w:num w:numId="5" w16cid:durableId="411392670">
    <w:abstractNumId w:val="7"/>
  </w:num>
  <w:num w:numId="6" w16cid:durableId="1071193348">
    <w:abstractNumId w:val="3"/>
  </w:num>
  <w:num w:numId="7" w16cid:durableId="902763798">
    <w:abstractNumId w:val="2"/>
  </w:num>
  <w:num w:numId="8" w16cid:durableId="1096172492">
    <w:abstractNumId w:val="1"/>
  </w:num>
  <w:num w:numId="9" w16cid:durableId="21832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2873"/>
    <w:rsid w:val="00AA1D8D"/>
    <w:rsid w:val="00AF2CD1"/>
    <w:rsid w:val="00B47730"/>
    <w:rsid w:val="00C2020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2AB160"/>
  <w14:defaultImageDpi w14:val="300"/>
  <w15:docId w15:val="{99CA4C42-412D-4576-9682-170E16E7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613</Words>
  <Characters>5353</Characters>
  <Application>Microsoft Office Word</Application>
  <DocSecurity>0</DocSecurity>
  <Lines>113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VINCENT A. VILLANUEVA</cp:lastModifiedBy>
  <cp:revision>2</cp:revision>
  <dcterms:created xsi:type="dcterms:W3CDTF">2013-12-23T23:15:00Z</dcterms:created>
  <dcterms:modified xsi:type="dcterms:W3CDTF">2025-09-13T02:02:00Z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dc0da4bd-53d7-4f2b-9286-f38d2324a186</vt:lpwstr>
  </property>
</Properties>
</file>