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2C45" w14:textId="77777777" w:rsidR="00AE1EC9" w:rsidRDefault="00000000">
      <w:pPr>
        <w:jc w:val="center"/>
      </w:pPr>
      <w:r>
        <w:rPr>
          <w:b/>
          <w:sz w:val="44"/>
        </w:rPr>
        <w:t>Core Databases — Enterprise Console Module Specification</w:t>
      </w:r>
    </w:p>
    <w:p w14:paraId="4A9E6268" w14:textId="77777777" w:rsidR="00AE1EC9" w:rsidRDefault="00000000">
      <w:pPr>
        <w:pStyle w:val="SubtitleGray"/>
        <w:jc w:val="center"/>
      </w:pPr>
      <w:r>
        <w:t>Supply &amp; Value Chain–First Architecture • Laravel (Inertia + React + Tailwind)</w:t>
      </w:r>
    </w:p>
    <w:p w14:paraId="3932013B" w14:textId="77777777" w:rsidR="00AE1EC9" w:rsidRDefault="00000000">
      <w:pPr>
        <w:pStyle w:val="SubtitleGray"/>
        <w:jc w:val="center"/>
      </w:pPr>
      <w:r>
        <w:t>Generated: September 30, 2025 08:14 AM</w:t>
      </w:r>
    </w:p>
    <w:p w14:paraId="4E65F8EB" w14:textId="77777777" w:rsidR="00AE1EC9" w:rsidRDefault="00AE1EC9"/>
    <w:p w14:paraId="390B29F6" w14:textId="77777777" w:rsidR="00AE1EC9" w:rsidRDefault="00000000">
      <w:pPr>
        <w:pStyle w:val="Heading1"/>
      </w:pPr>
      <w:r>
        <w:t>Overview</w:t>
      </w:r>
    </w:p>
    <w:p w14:paraId="7C558CFE" w14:textId="77777777" w:rsidR="00AE1EC9" w:rsidRDefault="00000000">
      <w:r>
        <w:t>Purpose</w:t>
      </w:r>
      <w:r>
        <w:br/>
        <w:t>A centralized catalog of enterprises and their managed data systems. It enables:</w:t>
      </w:r>
      <w:r>
        <w:br/>
        <w:t>1) Enterprise Directory — enumerate companies by Value/Supply‑Chain Stage (and optional Governance lens), with quick access to the company's default database.</w:t>
      </w:r>
      <w:r>
        <w:br/>
        <w:t>2) Company &amp; System Provisioning — create the company record, choose the stage, enable application modules (procurement, accounting, sales, inventory, documents, compliance, etc.), and dispatch a Provisioner Job to stand up the tenant.</w:t>
      </w:r>
      <w:r>
        <w:br/>
        <w:t>3) Development Pipeline — track status, owner, ETA, progress %, milestones, and a log of notes/risks/blockers/decisions.</w:t>
      </w:r>
    </w:p>
    <w:p w14:paraId="790EE92D" w14:textId="77777777" w:rsidR="00AE1EC9" w:rsidRDefault="00000000">
      <w:r>
        <w:t>Scope</w:t>
      </w:r>
      <w:r>
        <w:br/>
        <w:t>This document defines: submodules &amp; functions, API routes, and the PostgreSQL schema (tables, fields, indices, constraints) to integrate with Laravel 11 + Inertia/React.</w:t>
      </w:r>
      <w:r>
        <w:br/>
      </w:r>
    </w:p>
    <w:p w14:paraId="4C145BC2" w14:textId="77777777" w:rsidR="00AE1EC9" w:rsidRDefault="00000000">
      <w:pPr>
        <w:pStyle w:val="Heading1"/>
      </w:pPr>
      <w:r>
        <w:t>Submodules &amp; Functions</w:t>
      </w:r>
    </w:p>
    <w:p w14:paraId="4410F76B" w14:textId="77777777" w:rsidR="00AE1EC9" w:rsidRDefault="00000000">
      <w:pPr>
        <w:pStyle w:val="Heading2"/>
      </w:pPr>
      <w:r>
        <w:t>A) Enterprise Directory</w:t>
      </w:r>
    </w:p>
    <w:p w14:paraId="59F0AAD2" w14:textId="77777777" w:rsidR="00AE1EC9" w:rsidRDefault="00000000">
      <w:r>
        <w:t>List enterprises; filter by Value/Supply‑Chain Stage (1..8) and Governance lens; search by name/identifier; open default DB.</w:t>
      </w:r>
    </w:p>
    <w:p w14:paraId="00D62A29" w14:textId="77777777" w:rsidR="00AE1EC9" w:rsidRDefault="00000000">
      <w:r>
        <w:t>Key UI Actions:</w:t>
      </w:r>
    </w:p>
    <w:p w14:paraId="331C21A4" w14:textId="77777777" w:rsidR="00AE1EC9" w:rsidRDefault="00000000">
      <w:r>
        <w:t>• Filter by stage / governance lens</w:t>
      </w:r>
    </w:p>
    <w:p w14:paraId="594353A4" w14:textId="77777777" w:rsidR="00AE1EC9" w:rsidRDefault="00000000">
      <w:r>
        <w:t>• Search</w:t>
      </w:r>
    </w:p>
    <w:p w14:paraId="06EC8F5D" w14:textId="77777777" w:rsidR="00AE1EC9" w:rsidRDefault="00000000">
      <w:r>
        <w:t>• Open Database</w:t>
      </w:r>
    </w:p>
    <w:p w14:paraId="3C44973C" w14:textId="77777777" w:rsidR="00AE1EC9" w:rsidRDefault="00000000">
      <w:r>
        <w:t>• View Company Profile (contacts, identifiers, locations)</w:t>
      </w:r>
    </w:p>
    <w:p w14:paraId="2E6AB855" w14:textId="77777777" w:rsidR="00AE1EC9" w:rsidRDefault="00000000">
      <w:r>
        <w:t>Primary Tables:</w:t>
      </w:r>
    </w:p>
    <w:p w14:paraId="4F2E5F0F" w14:textId="77777777" w:rsidR="00AE1EC9" w:rsidRDefault="00000000">
      <w:r>
        <w:lastRenderedPageBreak/>
        <w:t>• core.value_chain_stages</w:t>
      </w:r>
    </w:p>
    <w:p w14:paraId="4101958C" w14:textId="77777777" w:rsidR="00AE1EC9" w:rsidRDefault="00000000">
      <w:r>
        <w:t>• core.governance_lenses</w:t>
      </w:r>
    </w:p>
    <w:p w14:paraId="74D2E031" w14:textId="77777777" w:rsidR="00AE1EC9" w:rsidRDefault="00000000">
      <w:r>
        <w:t>• core.enterprises</w:t>
      </w:r>
    </w:p>
    <w:p w14:paraId="58EFAAD1" w14:textId="77777777" w:rsidR="00AE1EC9" w:rsidRDefault="00000000">
      <w:r>
        <w:t>• core.enterprise_governance_tags</w:t>
      </w:r>
    </w:p>
    <w:p w14:paraId="7D78E6DE" w14:textId="77777777" w:rsidR="00AE1EC9" w:rsidRDefault="00000000">
      <w:r>
        <w:t>• core.enterprise_identifiers</w:t>
      </w:r>
    </w:p>
    <w:p w14:paraId="223DD5C6" w14:textId="77777777" w:rsidR="00AE1EC9" w:rsidRDefault="00000000">
      <w:r>
        <w:t>• core.enterprise_contacts</w:t>
      </w:r>
    </w:p>
    <w:p w14:paraId="393EE1F9" w14:textId="77777777" w:rsidR="00AE1EC9" w:rsidRDefault="00000000">
      <w:r>
        <w:t>• core.enterprise_locations</w:t>
      </w:r>
    </w:p>
    <w:p w14:paraId="3C6FED84" w14:textId="77777777" w:rsidR="00AE1EC9" w:rsidRDefault="00000000">
      <w:r>
        <w:t>• core.enterprise_db_bindings</w:t>
      </w:r>
    </w:p>
    <w:p w14:paraId="2CF7B58C" w14:textId="77777777" w:rsidR="00AE1EC9" w:rsidRDefault="00000000">
      <w:r>
        <w:t>• core.vw_enterprise_default_db (view)</w:t>
      </w:r>
    </w:p>
    <w:p w14:paraId="35FC9879" w14:textId="77777777" w:rsidR="00AE1EC9" w:rsidRDefault="00000000">
      <w:r>
        <w:t>Routes:</w:t>
      </w:r>
    </w:p>
    <w:p w14:paraId="367220EA" w14:textId="77777777" w:rsidR="00AE1EC9" w:rsidRDefault="00000000">
      <w:r>
        <w:t>• GET  /core/enterprises</w:t>
      </w:r>
    </w:p>
    <w:p w14:paraId="53658B5F" w14:textId="77777777" w:rsidR="00AE1EC9" w:rsidRDefault="00000000">
      <w:r>
        <w:t>• GET  /core/enterprises/{id}</w:t>
      </w:r>
    </w:p>
    <w:p w14:paraId="79A09798" w14:textId="77777777" w:rsidR="00AE1EC9" w:rsidRDefault="00000000">
      <w:r>
        <w:t>• GET  /core/enterprises/{id}/open-database</w:t>
      </w:r>
    </w:p>
    <w:p w14:paraId="20E4AB7D" w14:textId="77777777" w:rsidR="00AE1EC9" w:rsidRDefault="00000000">
      <w:pPr>
        <w:pStyle w:val="Heading2"/>
      </w:pPr>
      <w:r>
        <w:t>B) Company &amp; System Provisioning</w:t>
      </w:r>
    </w:p>
    <w:p w14:paraId="7F93AB41" w14:textId="77777777" w:rsidR="00AE1EC9" w:rsidRDefault="00000000">
      <w:r>
        <w:t>Create enterprise; choose stage; toggle modules; bind/create DB connections; run tenant migrations; seed defaults.</w:t>
      </w:r>
    </w:p>
    <w:p w14:paraId="5F1DDC70" w14:textId="77777777" w:rsidR="00AE1EC9" w:rsidRDefault="00000000">
      <w:r>
        <w:t>Key UI Actions:</w:t>
      </w:r>
    </w:p>
    <w:p w14:paraId="179EB066" w14:textId="77777777" w:rsidR="00AE1EC9" w:rsidRDefault="00000000">
      <w:r>
        <w:t>• Create Enterprise</w:t>
      </w:r>
    </w:p>
    <w:p w14:paraId="3DE1E843" w14:textId="77777777" w:rsidR="00AE1EC9" w:rsidRDefault="00000000">
      <w:r>
        <w:t>• Choose Stage</w:t>
      </w:r>
    </w:p>
    <w:p w14:paraId="1E981674" w14:textId="77777777" w:rsidR="00AE1EC9" w:rsidRDefault="00000000">
      <w:r>
        <w:t>• Toggle Modules</w:t>
      </w:r>
    </w:p>
    <w:p w14:paraId="4BA217E3" w14:textId="77777777" w:rsidR="00AE1EC9" w:rsidRDefault="00000000">
      <w:r>
        <w:t>• Submit Provisioning</w:t>
      </w:r>
    </w:p>
    <w:p w14:paraId="247B3EB3" w14:textId="77777777" w:rsidR="00AE1EC9" w:rsidRDefault="00000000">
      <w:r>
        <w:t>Primary Tables:</w:t>
      </w:r>
    </w:p>
    <w:p w14:paraId="27212DB3" w14:textId="77777777" w:rsidR="00AE1EC9" w:rsidRDefault="00000000">
      <w:r>
        <w:t>• core.enterprises</w:t>
      </w:r>
    </w:p>
    <w:p w14:paraId="3EE2E93F" w14:textId="77777777" w:rsidR="00AE1EC9" w:rsidRDefault="00000000">
      <w:r>
        <w:t>• core.app_modules</w:t>
      </w:r>
    </w:p>
    <w:p w14:paraId="221AD8BA" w14:textId="77777777" w:rsidR="00AE1EC9" w:rsidRDefault="00000000">
      <w:r>
        <w:t>• core.enterprise_enabled_modules</w:t>
      </w:r>
    </w:p>
    <w:p w14:paraId="7AF90BF1" w14:textId="77777777" w:rsidR="00AE1EC9" w:rsidRDefault="00000000">
      <w:r>
        <w:t>• core.enterprise_db_bindings</w:t>
      </w:r>
    </w:p>
    <w:p w14:paraId="3F4C1B7B" w14:textId="77777777" w:rsidR="00AE1EC9" w:rsidRDefault="00000000">
      <w:r>
        <w:t>Routes:</w:t>
      </w:r>
    </w:p>
    <w:p w14:paraId="65C70C22" w14:textId="77777777" w:rsidR="00AE1EC9" w:rsidRDefault="00000000">
      <w:r>
        <w:lastRenderedPageBreak/>
        <w:t>• GET  /core/provision</w:t>
      </w:r>
    </w:p>
    <w:p w14:paraId="20295503" w14:textId="77777777" w:rsidR="00AE1EC9" w:rsidRDefault="00000000">
      <w:r>
        <w:t>• POST /core/provision</w:t>
      </w:r>
    </w:p>
    <w:p w14:paraId="6CAF13B4" w14:textId="77777777" w:rsidR="00AE1EC9" w:rsidRDefault="00000000">
      <w:pPr>
        <w:pStyle w:val="Heading2"/>
      </w:pPr>
      <w:r>
        <w:t>C) Development Pipeline</w:t>
      </w:r>
    </w:p>
    <w:p w14:paraId="1393C266" w14:textId="77777777" w:rsidR="00AE1EC9" w:rsidRDefault="00000000">
      <w:r>
        <w:t>Track status/owner/ETA/progress, milestones, and progress/issue logs per enterprise.</w:t>
      </w:r>
    </w:p>
    <w:p w14:paraId="26958D03" w14:textId="77777777" w:rsidR="00AE1EC9" w:rsidRDefault="00000000">
      <w:r>
        <w:t>Key UI Actions:</w:t>
      </w:r>
    </w:p>
    <w:p w14:paraId="524F6A48" w14:textId="77777777" w:rsidR="00AE1EC9" w:rsidRDefault="00000000">
      <w:r>
        <w:t>• Update status/progress</w:t>
      </w:r>
    </w:p>
    <w:p w14:paraId="4BAD1CDB" w14:textId="77777777" w:rsidR="00AE1EC9" w:rsidRDefault="00000000">
      <w:r>
        <w:t>• Add milestone</w:t>
      </w:r>
    </w:p>
    <w:p w14:paraId="4B38C916" w14:textId="77777777" w:rsidR="00AE1EC9" w:rsidRDefault="00000000">
      <w:r>
        <w:t>• Add pipeline log</w:t>
      </w:r>
    </w:p>
    <w:p w14:paraId="5C872E6D" w14:textId="77777777" w:rsidR="00AE1EC9" w:rsidRDefault="00000000">
      <w:r>
        <w:t>Primary Tables:</w:t>
      </w:r>
    </w:p>
    <w:p w14:paraId="490CF8D8" w14:textId="77777777" w:rsidR="00AE1EC9" w:rsidRDefault="00000000">
      <w:r>
        <w:t>• core.pipeline_projects</w:t>
      </w:r>
    </w:p>
    <w:p w14:paraId="11B349DE" w14:textId="77777777" w:rsidR="00AE1EC9" w:rsidRDefault="00000000">
      <w:r>
        <w:t>• core.pipeline_milestones</w:t>
      </w:r>
    </w:p>
    <w:p w14:paraId="2625837F" w14:textId="77777777" w:rsidR="00AE1EC9" w:rsidRDefault="00000000">
      <w:r>
        <w:t>• core.pipeline_logs</w:t>
      </w:r>
    </w:p>
    <w:p w14:paraId="08325B4F" w14:textId="77777777" w:rsidR="00AE1EC9" w:rsidRDefault="00000000">
      <w:r>
        <w:t>Routes:</w:t>
      </w:r>
    </w:p>
    <w:p w14:paraId="0EE593B5" w14:textId="77777777" w:rsidR="00AE1EC9" w:rsidRDefault="00000000">
      <w:r>
        <w:t>• GET  /core/pipeline</w:t>
      </w:r>
    </w:p>
    <w:p w14:paraId="18604E77" w14:textId="77777777" w:rsidR="00AE1EC9" w:rsidRDefault="00000000">
      <w:r>
        <w:t>• GET  /core/pipeline/{projectId}</w:t>
      </w:r>
    </w:p>
    <w:p w14:paraId="41AED830" w14:textId="77777777" w:rsidR="00AE1EC9" w:rsidRDefault="00000000">
      <w:r>
        <w:t>• POST /core/pipeline</w:t>
      </w:r>
    </w:p>
    <w:p w14:paraId="6BA882AD" w14:textId="77777777" w:rsidR="00AE1EC9" w:rsidRDefault="00000000">
      <w:r>
        <w:t>• POST /core/pipeline/{projectId}/milestones</w:t>
      </w:r>
    </w:p>
    <w:p w14:paraId="3AAA0D80" w14:textId="77777777" w:rsidR="00AE1EC9" w:rsidRDefault="00000000">
      <w:r>
        <w:t>• POST /core/pipeline/{projectId}/logs</w:t>
      </w:r>
    </w:p>
    <w:p w14:paraId="28D4BBA5" w14:textId="77777777" w:rsidR="00AE1EC9" w:rsidRDefault="00000000">
      <w:r>
        <w:t>• PATCH/POST /core/pipeline/{projectId}</w:t>
      </w:r>
    </w:p>
    <w:p w14:paraId="042F821C" w14:textId="77777777" w:rsidR="00AE1EC9" w:rsidRDefault="00000000">
      <w:pPr>
        <w:pStyle w:val="Heading1"/>
      </w:pPr>
      <w:r>
        <w:t>API Routes (Laravel + Inertia)</w:t>
      </w:r>
    </w:p>
    <w:p w14:paraId="2D9F257E" w14:textId="77777777" w:rsidR="00AE1EC9" w:rsidRDefault="00000000">
      <w:pPr>
        <w:pStyle w:val="Code"/>
        <w:rPr>
          <w:rFonts w:hint="eastAsia"/>
        </w:rPr>
      </w:pPr>
      <w:r>
        <w:t>GET  /core/enterprises                     # Directory index (filters: q, stage_id, lens_id)</w:t>
      </w:r>
      <w:r>
        <w:br/>
        <w:t>GET  /core/enterprises/{id}                # Company profile</w:t>
      </w:r>
      <w:r>
        <w:br/>
        <w:t>GET  /core/enterprises/{id}/open-database  # Resolve default DB → redirect to Database Management</w:t>
      </w:r>
      <w:r>
        <w:br/>
      </w:r>
      <w:r>
        <w:br/>
        <w:t>GET  /core/provision                       # Creator form (stages, modules)</w:t>
      </w:r>
      <w:r>
        <w:br/>
        <w:t>POST /core/provision                       # Create enterprise + enabled modules; dispatch Provisioner</w:t>
      </w:r>
      <w:r>
        <w:br/>
      </w:r>
      <w:r>
        <w:br/>
        <w:t>GET  /core/pipeline                        # Project list</w:t>
      </w:r>
      <w:r>
        <w:br/>
        <w:t>GET  /core/pipeline/{projectId}            # Project detail</w:t>
      </w:r>
      <w:r>
        <w:br/>
      </w:r>
      <w:r>
        <w:lastRenderedPageBreak/>
        <w:t>POST /core/pipeline                        # Create/attach project</w:t>
      </w:r>
      <w:r>
        <w:br/>
        <w:t>POST /core/pipeline/{projectId}/milestones # Upsert milestone</w:t>
      </w:r>
      <w:r>
        <w:br/>
        <w:t>POST /core/pipeline/{projectId}/logs       # Add log entry</w:t>
      </w:r>
      <w:r>
        <w:br/>
        <w:t>PATCH/POST /core/pipeline/{projectId}      # Update status/owner/ETA/progress</w:t>
      </w:r>
      <w:r>
        <w:br/>
      </w:r>
    </w:p>
    <w:p w14:paraId="4D6E2AE3" w14:textId="03F6644B" w:rsidR="00AE1EC9" w:rsidRDefault="00000000">
      <w:pPr>
        <w:pStyle w:val="Heading1"/>
      </w:pPr>
      <w:r>
        <w:t>Database Specification (</w:t>
      </w:r>
      <w:r w:rsidR="00286BD6">
        <w:t>MySql</w:t>
      </w:r>
      <w:r>
        <w:t>)</w:t>
      </w:r>
    </w:p>
    <w:p w14:paraId="167037AF" w14:textId="77777777" w:rsidR="00AE1EC9" w:rsidRDefault="00000000">
      <w:pPr>
        <w:pStyle w:val="Heading2"/>
      </w:pPr>
      <w:r>
        <w:t>core.value_chain_stages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23A48B82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14F9A8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41BA8E01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2CE68C63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0429D64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88B006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68D5C00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6B35A5E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220D2CB2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40E08FB" w14:textId="77777777" w:rsidR="00AE1EC9" w:rsidRDefault="00000000">
            <w:r>
              <w:t>code</w:t>
            </w:r>
          </w:p>
        </w:tc>
        <w:tc>
          <w:tcPr>
            <w:tcW w:w="2880" w:type="dxa"/>
          </w:tcPr>
          <w:p w14:paraId="397B5EF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4CF65AFB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unique, not null (e.g., STAGE_1)</w:t>
            </w:r>
          </w:p>
        </w:tc>
      </w:tr>
      <w:tr w:rsidR="00AE1EC9" w14:paraId="31232F6B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787683" w14:textId="77777777" w:rsidR="00AE1EC9" w:rsidRDefault="00000000">
            <w:r>
              <w:t>name</w:t>
            </w:r>
          </w:p>
        </w:tc>
        <w:tc>
          <w:tcPr>
            <w:tcW w:w="2880" w:type="dxa"/>
          </w:tcPr>
          <w:p w14:paraId="1E67753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020912CF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(e.g., '1. Resource Extraction')</w:t>
            </w:r>
          </w:p>
        </w:tc>
      </w:tr>
      <w:tr w:rsidR="00AE1EC9" w14:paraId="690A1F8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DEF9C3" w14:textId="77777777" w:rsidR="00AE1EC9" w:rsidRDefault="00000000">
            <w:r>
              <w:t>ordinal</w:t>
            </w:r>
          </w:p>
        </w:tc>
        <w:tc>
          <w:tcPr>
            <w:tcW w:w="2880" w:type="dxa"/>
          </w:tcPr>
          <w:p w14:paraId="5E2068CF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1C61A52B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null, 1..8</w:t>
            </w:r>
          </w:p>
        </w:tc>
      </w:tr>
      <w:tr w:rsidR="00AE1EC9" w14:paraId="5B3E689A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68BE75" w14:textId="77777777" w:rsidR="00AE1EC9" w:rsidRDefault="00000000">
            <w:r>
              <w:t>description</w:t>
            </w:r>
          </w:p>
        </w:tc>
        <w:tc>
          <w:tcPr>
            <w:tcW w:w="2880" w:type="dxa"/>
          </w:tcPr>
          <w:p w14:paraId="015F79B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46CDABA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2C0DCBB3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3FBFD4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1CAEE05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7BE21A0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429041FF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4C5264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1301A14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4095815A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3340A77C" w14:textId="77777777" w:rsidR="00AE1EC9" w:rsidRDefault="00AE1EC9"/>
    <w:p w14:paraId="5265FD56" w14:textId="77777777" w:rsidR="00AE1EC9" w:rsidRDefault="00000000">
      <w:pPr>
        <w:pStyle w:val="Heading2"/>
      </w:pPr>
      <w:r>
        <w:t>core.governance_lenses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12993E70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B4BC69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09ACDEC4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47EAB7C8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20C1933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FD0CCE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55E1049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3478FE5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2B0E3BEF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396F62" w14:textId="77777777" w:rsidR="00AE1EC9" w:rsidRDefault="00000000">
            <w:r>
              <w:t>code</w:t>
            </w:r>
          </w:p>
        </w:tc>
        <w:tc>
          <w:tcPr>
            <w:tcW w:w="2880" w:type="dxa"/>
          </w:tcPr>
          <w:p w14:paraId="5F72EA9A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569EF447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unique, not null</w:t>
            </w:r>
          </w:p>
        </w:tc>
      </w:tr>
      <w:tr w:rsidR="00AE1EC9" w14:paraId="422D3C79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1E0821" w14:textId="77777777" w:rsidR="00AE1EC9" w:rsidRDefault="00000000">
            <w:r>
              <w:t>name</w:t>
            </w:r>
          </w:p>
        </w:tc>
        <w:tc>
          <w:tcPr>
            <w:tcW w:w="2880" w:type="dxa"/>
          </w:tcPr>
          <w:p w14:paraId="072ABEB2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0DE26AF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24FFAE5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75CC24" w14:textId="77777777" w:rsidR="00AE1EC9" w:rsidRDefault="00000000">
            <w:r>
              <w:t>description</w:t>
            </w:r>
          </w:p>
        </w:tc>
        <w:tc>
          <w:tcPr>
            <w:tcW w:w="2880" w:type="dxa"/>
          </w:tcPr>
          <w:p w14:paraId="2E256748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6BF805B4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626D12E6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D04BCB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74F8A52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01E5A81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67E0B7B2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7AFE64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427DFDF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7685036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</w:tbl>
    <w:p w14:paraId="32F41EE0" w14:textId="77777777" w:rsidR="00AE1EC9" w:rsidRDefault="00AE1EC9"/>
    <w:p w14:paraId="5A5150D7" w14:textId="77777777" w:rsidR="00AE1EC9" w:rsidRDefault="00000000">
      <w:pPr>
        <w:pStyle w:val="Heading2"/>
      </w:pPr>
      <w:r>
        <w:t>core.app_modules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5DA088C1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971D4C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4C4BDA9B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150E38AA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4303C306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AB3A63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2DEBE5D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4DDD6F4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4F5376A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5DA629" w14:textId="77777777" w:rsidR="00AE1EC9" w:rsidRDefault="00000000">
            <w:r>
              <w:t>key</w:t>
            </w:r>
          </w:p>
        </w:tc>
        <w:tc>
          <w:tcPr>
            <w:tcW w:w="2880" w:type="dxa"/>
          </w:tcPr>
          <w:p w14:paraId="5DBC125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13195EB8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unique, not null (e.g., procurement, accounting)</w:t>
            </w:r>
          </w:p>
        </w:tc>
      </w:tr>
      <w:tr w:rsidR="00AE1EC9" w14:paraId="69F8D490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FC059D" w14:textId="77777777" w:rsidR="00AE1EC9" w:rsidRDefault="00000000">
            <w:r>
              <w:t>name</w:t>
            </w:r>
          </w:p>
        </w:tc>
        <w:tc>
          <w:tcPr>
            <w:tcW w:w="2880" w:type="dxa"/>
          </w:tcPr>
          <w:p w14:paraId="1270382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7627A52E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70C9444C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FF8616" w14:textId="77777777" w:rsidR="00AE1EC9" w:rsidRDefault="00000000">
            <w:r>
              <w:t>description</w:t>
            </w:r>
          </w:p>
        </w:tc>
        <w:tc>
          <w:tcPr>
            <w:tcW w:w="2880" w:type="dxa"/>
          </w:tcPr>
          <w:p w14:paraId="2AC7B17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49EEFF6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3F318AFD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4DF9B0" w14:textId="77777777" w:rsidR="00AE1EC9" w:rsidRDefault="00000000">
            <w:r>
              <w:t>is_core</w:t>
            </w:r>
          </w:p>
        </w:tc>
        <w:tc>
          <w:tcPr>
            <w:tcW w:w="2880" w:type="dxa"/>
          </w:tcPr>
          <w:p w14:paraId="6E70CC4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80" w:type="dxa"/>
          </w:tcPr>
          <w:p w14:paraId="785A671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false</w:t>
            </w:r>
          </w:p>
        </w:tc>
      </w:tr>
      <w:tr w:rsidR="00AE1EC9" w14:paraId="247BF104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ADD736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2A26218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13E071D7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02393B14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D9EADD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6013F3E7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7880DA07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689C1D8B" w14:textId="77777777" w:rsidR="00AE1EC9" w:rsidRDefault="00AE1EC9"/>
    <w:p w14:paraId="48264EF1" w14:textId="77777777" w:rsidR="00AE1EC9" w:rsidRDefault="00000000">
      <w:pPr>
        <w:pStyle w:val="Heading2"/>
      </w:pPr>
      <w:r>
        <w:lastRenderedPageBreak/>
        <w:t>core.enterprises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29F850DB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AF3E2F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5DF14140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0B612C97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27E5FAAD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42BDA5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397245D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6FEE66A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40ACEADF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CE9431" w14:textId="77777777" w:rsidR="00AE1EC9" w:rsidRDefault="00000000">
            <w:r>
              <w:t>tenant_id</w:t>
            </w:r>
          </w:p>
        </w:tc>
        <w:tc>
          <w:tcPr>
            <w:tcW w:w="2880" w:type="dxa"/>
          </w:tcPr>
          <w:p w14:paraId="5C17F15E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1D938DA0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 (if central multi-tenancy)</w:t>
            </w:r>
          </w:p>
        </w:tc>
      </w:tr>
      <w:tr w:rsidR="00AE1EC9" w14:paraId="08547C76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BB4C3F" w14:textId="77777777" w:rsidR="00AE1EC9" w:rsidRDefault="00000000">
            <w:r>
              <w:t>slug</w:t>
            </w:r>
          </w:p>
        </w:tc>
        <w:tc>
          <w:tcPr>
            <w:tcW w:w="2880" w:type="dxa"/>
          </w:tcPr>
          <w:p w14:paraId="6068E18E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32A1E82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unique, not null</w:t>
            </w:r>
          </w:p>
        </w:tc>
      </w:tr>
      <w:tr w:rsidR="00AE1EC9" w14:paraId="3B92E5C1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376F3E" w14:textId="77777777" w:rsidR="00AE1EC9" w:rsidRDefault="00000000">
            <w:r>
              <w:t>legal_name</w:t>
            </w:r>
          </w:p>
        </w:tc>
        <w:tc>
          <w:tcPr>
            <w:tcW w:w="2880" w:type="dxa"/>
          </w:tcPr>
          <w:p w14:paraId="65B37616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30C61EA8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5E457DB3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84E4F9" w14:textId="77777777" w:rsidR="00AE1EC9" w:rsidRDefault="00000000">
            <w:r>
              <w:t>display_name</w:t>
            </w:r>
          </w:p>
        </w:tc>
        <w:tc>
          <w:tcPr>
            <w:tcW w:w="2880" w:type="dxa"/>
          </w:tcPr>
          <w:p w14:paraId="3E50DF5A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3F9550B1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2D5B9DF4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F42F58" w14:textId="77777777" w:rsidR="00AE1EC9" w:rsidRDefault="00000000">
            <w:r>
              <w:t>stage_id</w:t>
            </w:r>
          </w:p>
        </w:tc>
        <w:tc>
          <w:tcPr>
            <w:tcW w:w="2880" w:type="dxa"/>
          </w:tcPr>
          <w:p w14:paraId="74C90B5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5FC5410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core.value_chain_stages(id)</w:t>
            </w:r>
          </w:p>
        </w:tc>
      </w:tr>
      <w:tr w:rsidR="00AE1EC9" w14:paraId="6727FBD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C76445" w14:textId="77777777" w:rsidR="00AE1EC9" w:rsidRDefault="00000000">
            <w:r>
              <w:t>status</w:t>
            </w:r>
          </w:p>
        </w:tc>
        <w:tc>
          <w:tcPr>
            <w:tcW w:w="2880" w:type="dxa"/>
          </w:tcPr>
          <w:p w14:paraId="325E819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6E9F0FA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'active' (active/archived/prospect)</w:t>
            </w:r>
          </w:p>
        </w:tc>
      </w:tr>
      <w:tr w:rsidR="00AE1EC9" w14:paraId="2B4DCC63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F54B4A" w14:textId="77777777" w:rsidR="00AE1EC9" w:rsidRDefault="00000000">
            <w:r>
              <w:t>website_url</w:t>
            </w:r>
          </w:p>
        </w:tc>
        <w:tc>
          <w:tcPr>
            <w:tcW w:w="2880" w:type="dxa"/>
          </w:tcPr>
          <w:p w14:paraId="745603BC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22DA49CC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142D3E05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A6AB0F" w14:textId="77777777" w:rsidR="00AE1EC9" w:rsidRDefault="00000000">
            <w:r>
              <w:t>metadata</w:t>
            </w:r>
          </w:p>
        </w:tc>
        <w:tc>
          <w:tcPr>
            <w:tcW w:w="2880" w:type="dxa"/>
          </w:tcPr>
          <w:p w14:paraId="2EFD4806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jsonb</w:t>
            </w:r>
          </w:p>
        </w:tc>
        <w:tc>
          <w:tcPr>
            <w:tcW w:w="2880" w:type="dxa"/>
          </w:tcPr>
          <w:p w14:paraId="45C0E56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{}</w:t>
            </w:r>
          </w:p>
        </w:tc>
      </w:tr>
      <w:tr w:rsidR="00AE1EC9" w14:paraId="2DC147E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B0EFA1" w14:textId="77777777" w:rsidR="00AE1EC9" w:rsidRDefault="00000000">
            <w:r>
              <w:t>created_by</w:t>
            </w:r>
          </w:p>
        </w:tc>
        <w:tc>
          <w:tcPr>
            <w:tcW w:w="2880" w:type="dxa"/>
          </w:tcPr>
          <w:p w14:paraId="6CE5B49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434E4BD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 users.id</w:t>
            </w:r>
          </w:p>
        </w:tc>
      </w:tr>
      <w:tr w:rsidR="00AE1EC9" w14:paraId="78FF8258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F07B53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26B81C82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002A7CB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01F97A04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387290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798FEBA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214F804B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1E4E8ECA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CAAAD7" w14:textId="77777777" w:rsidR="00AE1EC9" w:rsidRDefault="00000000">
            <w:r>
              <w:t>deleted_at</w:t>
            </w:r>
          </w:p>
        </w:tc>
        <w:tc>
          <w:tcPr>
            <w:tcW w:w="2880" w:type="dxa"/>
          </w:tcPr>
          <w:p w14:paraId="2C08ED9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6D8EE75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 (soft delete)</w:t>
            </w:r>
          </w:p>
        </w:tc>
      </w:tr>
    </w:tbl>
    <w:p w14:paraId="46C89142" w14:textId="77777777" w:rsidR="00AE1EC9" w:rsidRDefault="00AE1EC9"/>
    <w:p w14:paraId="17795B75" w14:textId="77777777" w:rsidR="00AE1EC9" w:rsidRDefault="00000000">
      <w:pPr>
        <w:pStyle w:val="Heading2"/>
      </w:pPr>
      <w:r>
        <w:t>core.enterprise_governance_tags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304223AF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B6601D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6091EC62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5926601D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12CC4550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5FC0AB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186F66FF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04CEF651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 part, fk → core.enterprises(id) on delete cascade</w:t>
            </w:r>
          </w:p>
        </w:tc>
      </w:tr>
      <w:tr w:rsidR="00AE1EC9" w14:paraId="064CAE1A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8BD745" w14:textId="77777777" w:rsidR="00AE1EC9" w:rsidRDefault="00000000">
            <w:r>
              <w:t>lens_id</w:t>
            </w:r>
          </w:p>
        </w:tc>
        <w:tc>
          <w:tcPr>
            <w:tcW w:w="2880" w:type="dxa"/>
          </w:tcPr>
          <w:p w14:paraId="2CCE374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7E2C5884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pk part, fk → core.governance_lenses(id) on delete restrict</w:t>
            </w:r>
          </w:p>
        </w:tc>
      </w:tr>
    </w:tbl>
    <w:p w14:paraId="46BFCF85" w14:textId="77777777" w:rsidR="00AE1EC9" w:rsidRDefault="00AE1EC9"/>
    <w:p w14:paraId="4789045F" w14:textId="77777777" w:rsidR="00AE1EC9" w:rsidRDefault="00000000">
      <w:pPr>
        <w:pStyle w:val="Heading2"/>
      </w:pPr>
      <w:r>
        <w:t>core.enterprise_identifiers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0C7DECBE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798F4B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487B27D5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37B3EC53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5CA4E1C9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EFFE87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73046226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0A36353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69FF2EAA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76D58E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35EB73E4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24C9BA5C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core.enterprises(id) on delete cascade</w:t>
            </w:r>
          </w:p>
        </w:tc>
      </w:tr>
      <w:tr w:rsidR="00AE1EC9" w14:paraId="22B596CC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AE2864" w14:textId="77777777" w:rsidR="00AE1EC9" w:rsidRDefault="00000000">
            <w:r>
              <w:t>id_type</w:t>
            </w:r>
          </w:p>
        </w:tc>
        <w:tc>
          <w:tcPr>
            <w:tcW w:w="2880" w:type="dxa"/>
          </w:tcPr>
          <w:p w14:paraId="1D506F1A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31C30C2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(SEC, TIN, DTI, …)</w:t>
            </w:r>
          </w:p>
        </w:tc>
      </w:tr>
      <w:tr w:rsidR="00AE1EC9" w14:paraId="763E1041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66E228" w14:textId="77777777" w:rsidR="00AE1EC9" w:rsidRDefault="00000000">
            <w:r>
              <w:t>id_value</w:t>
            </w:r>
          </w:p>
        </w:tc>
        <w:tc>
          <w:tcPr>
            <w:tcW w:w="2880" w:type="dxa"/>
          </w:tcPr>
          <w:p w14:paraId="24FEEE67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630C9F0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7FFB8560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0294B5" w14:textId="77777777" w:rsidR="00AE1EC9" w:rsidRDefault="00000000">
            <w:r>
              <w:t>verified_at</w:t>
            </w:r>
          </w:p>
        </w:tc>
        <w:tc>
          <w:tcPr>
            <w:tcW w:w="2880" w:type="dxa"/>
          </w:tcPr>
          <w:p w14:paraId="6C0FD0C6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35C920C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21F1961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38A337" w14:textId="77777777" w:rsidR="00AE1EC9" w:rsidRDefault="00000000">
            <w:r>
              <w:t>unique</w:t>
            </w:r>
          </w:p>
        </w:tc>
        <w:tc>
          <w:tcPr>
            <w:tcW w:w="2880" w:type="dxa"/>
          </w:tcPr>
          <w:p w14:paraId="6ADA722F" w14:textId="77777777" w:rsidR="00AE1EC9" w:rsidRDefault="00AE1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595B62FE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(enterprise_id, id_type)</w:t>
            </w:r>
          </w:p>
        </w:tc>
      </w:tr>
    </w:tbl>
    <w:p w14:paraId="4C17FF2B" w14:textId="77777777" w:rsidR="00AE1EC9" w:rsidRDefault="00AE1EC9"/>
    <w:p w14:paraId="4FA4F667" w14:textId="77777777" w:rsidR="00AE1EC9" w:rsidRDefault="00000000">
      <w:pPr>
        <w:pStyle w:val="Heading2"/>
      </w:pPr>
      <w:r>
        <w:t>core.enterprise_contacts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5A45A425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8DA8D6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0392BDF0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2F8D4966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75757334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B71454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5693C22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7D8BC0EE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428D6BA5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D17EC3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40F8D5D5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253021C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fk → core.enterprises(id) on </w:t>
            </w:r>
            <w:r>
              <w:lastRenderedPageBreak/>
              <w:t>delete cascade</w:t>
            </w:r>
          </w:p>
        </w:tc>
      </w:tr>
      <w:tr w:rsidR="00AE1EC9" w14:paraId="297F0B5F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677F4B" w14:textId="77777777" w:rsidR="00AE1EC9" w:rsidRDefault="00000000">
            <w:r>
              <w:lastRenderedPageBreak/>
              <w:t>name</w:t>
            </w:r>
          </w:p>
        </w:tc>
        <w:tc>
          <w:tcPr>
            <w:tcW w:w="2880" w:type="dxa"/>
          </w:tcPr>
          <w:p w14:paraId="0B8B3EB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77F267A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735E6E2C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E3FAAE" w14:textId="77777777" w:rsidR="00AE1EC9" w:rsidRDefault="00000000">
            <w:r>
              <w:t>role</w:t>
            </w:r>
          </w:p>
        </w:tc>
        <w:tc>
          <w:tcPr>
            <w:tcW w:w="2880" w:type="dxa"/>
          </w:tcPr>
          <w:p w14:paraId="0A149D6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53E78176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2FB6A50E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B573D1" w14:textId="77777777" w:rsidR="00AE1EC9" w:rsidRDefault="00000000">
            <w:r>
              <w:t>email</w:t>
            </w:r>
          </w:p>
        </w:tc>
        <w:tc>
          <w:tcPr>
            <w:tcW w:w="2880" w:type="dxa"/>
          </w:tcPr>
          <w:p w14:paraId="3428C6B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1B5BE6E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253CA291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CE6E234" w14:textId="77777777" w:rsidR="00AE1EC9" w:rsidRDefault="00000000">
            <w:r>
              <w:t>phone</w:t>
            </w:r>
          </w:p>
        </w:tc>
        <w:tc>
          <w:tcPr>
            <w:tcW w:w="2880" w:type="dxa"/>
          </w:tcPr>
          <w:p w14:paraId="1080AFBF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33E2F779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564E79C4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3564B4" w14:textId="77777777" w:rsidR="00AE1EC9" w:rsidRDefault="00000000">
            <w:r>
              <w:t>is_primary</w:t>
            </w:r>
          </w:p>
        </w:tc>
        <w:tc>
          <w:tcPr>
            <w:tcW w:w="2880" w:type="dxa"/>
          </w:tcPr>
          <w:p w14:paraId="7565009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80" w:type="dxa"/>
          </w:tcPr>
          <w:p w14:paraId="3ED396D7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false</w:t>
            </w:r>
          </w:p>
        </w:tc>
      </w:tr>
      <w:tr w:rsidR="00AE1EC9" w14:paraId="2FA92C0C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A22EDE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37ECCC3F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12645F50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2C9FC77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0B93BE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3F2F892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1DADB90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08B3E11F" w14:textId="77777777" w:rsidR="00AE1EC9" w:rsidRDefault="00AE1EC9"/>
    <w:p w14:paraId="77D02146" w14:textId="77777777" w:rsidR="00AE1EC9" w:rsidRDefault="00000000">
      <w:pPr>
        <w:pStyle w:val="Heading2"/>
      </w:pPr>
      <w:r>
        <w:t>core.enterprise_locations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74D6A7D2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99716B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47A0DA6E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00E88F86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4A32D851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F12091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627B5B07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315FFB27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7CC43886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A16A67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1A7BB62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1706D91F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core.enterprises(id) on delete cascade</w:t>
            </w:r>
          </w:p>
        </w:tc>
      </w:tr>
      <w:tr w:rsidR="00AE1EC9" w14:paraId="500AAA11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B96AB6" w14:textId="77777777" w:rsidR="00AE1EC9" w:rsidRDefault="00000000">
            <w:r>
              <w:t>label</w:t>
            </w:r>
          </w:p>
        </w:tc>
        <w:tc>
          <w:tcPr>
            <w:tcW w:w="2880" w:type="dxa"/>
          </w:tcPr>
          <w:p w14:paraId="7A3F8FA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7377A53A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(e.g., HQ, Plant A)</w:t>
            </w:r>
          </w:p>
        </w:tc>
      </w:tr>
      <w:tr w:rsidR="00AE1EC9" w14:paraId="70B0C26C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2B1BBA" w14:textId="77777777" w:rsidR="00AE1EC9" w:rsidRDefault="00000000">
            <w:r>
              <w:t>address_line1/2, city, region, country, postal_code</w:t>
            </w:r>
          </w:p>
        </w:tc>
        <w:tc>
          <w:tcPr>
            <w:tcW w:w="2880" w:type="dxa"/>
          </w:tcPr>
          <w:p w14:paraId="44D38856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022215F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1139E6C8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1F9D73" w14:textId="77777777" w:rsidR="00AE1EC9" w:rsidRDefault="00000000">
            <w:r>
              <w:t>geo</w:t>
            </w:r>
          </w:p>
        </w:tc>
        <w:tc>
          <w:tcPr>
            <w:tcW w:w="2880" w:type="dxa"/>
          </w:tcPr>
          <w:p w14:paraId="7FE82B0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jsonb</w:t>
            </w:r>
          </w:p>
        </w:tc>
        <w:tc>
          <w:tcPr>
            <w:tcW w:w="2880" w:type="dxa"/>
          </w:tcPr>
          <w:p w14:paraId="08C88F9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 {lat,lng}</w:t>
            </w:r>
          </w:p>
        </w:tc>
      </w:tr>
      <w:tr w:rsidR="00AE1EC9" w14:paraId="61EBDF2F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574658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303286F2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1D6FB7D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7B69CD90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DDFD7E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4F52A86F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3114861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25001502" w14:textId="77777777" w:rsidR="00AE1EC9" w:rsidRDefault="00AE1EC9"/>
    <w:p w14:paraId="0F32C5C5" w14:textId="77777777" w:rsidR="00AE1EC9" w:rsidRDefault="00000000">
      <w:pPr>
        <w:pStyle w:val="Heading2"/>
      </w:pPr>
      <w:r>
        <w:t>core.enterprise_enabled_modules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E1EC9" w14:paraId="2AA06239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D9DA74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259E5D59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476FE491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7D10137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E4EC7D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1A5151B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3CB8152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 part, fk → core.enterprises(id) on delete cascade</w:t>
            </w:r>
          </w:p>
        </w:tc>
      </w:tr>
      <w:tr w:rsidR="00AE1EC9" w14:paraId="45142C13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C7B310" w14:textId="77777777" w:rsidR="00AE1EC9" w:rsidRDefault="00000000">
            <w:r>
              <w:t>module_id</w:t>
            </w:r>
          </w:p>
        </w:tc>
        <w:tc>
          <w:tcPr>
            <w:tcW w:w="2880" w:type="dxa"/>
          </w:tcPr>
          <w:p w14:paraId="442D7050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1E3A7E8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pk part, fk → core.app_modules(id) on delete restrict</w:t>
            </w:r>
          </w:p>
        </w:tc>
      </w:tr>
      <w:tr w:rsidR="00AE1EC9" w14:paraId="7FE13756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EBAF7E" w14:textId="77777777" w:rsidR="00AE1EC9" w:rsidRDefault="00000000">
            <w:r>
              <w:t>enabled_at</w:t>
            </w:r>
          </w:p>
        </w:tc>
        <w:tc>
          <w:tcPr>
            <w:tcW w:w="2880" w:type="dxa"/>
          </w:tcPr>
          <w:p w14:paraId="39B83F67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6C6528F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now()</w:t>
            </w:r>
          </w:p>
        </w:tc>
      </w:tr>
      <w:tr w:rsidR="00AE1EC9" w14:paraId="5DB0D064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14D3A7" w14:textId="77777777" w:rsidR="00AE1EC9" w:rsidRDefault="00000000">
            <w:r>
              <w:t>enabled_by</w:t>
            </w:r>
          </w:p>
        </w:tc>
        <w:tc>
          <w:tcPr>
            <w:tcW w:w="2880" w:type="dxa"/>
          </w:tcPr>
          <w:p w14:paraId="00089FCA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65E6AE12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 users.id</w:t>
            </w:r>
          </w:p>
        </w:tc>
      </w:tr>
      <w:tr w:rsidR="00AE1EC9" w14:paraId="00365DCD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3376A5C" w14:textId="77777777" w:rsidR="00AE1EC9" w:rsidRDefault="00000000">
            <w:r>
              <w:t>config</w:t>
            </w:r>
          </w:p>
        </w:tc>
        <w:tc>
          <w:tcPr>
            <w:tcW w:w="2880" w:type="dxa"/>
          </w:tcPr>
          <w:p w14:paraId="5FF84A0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jsonb</w:t>
            </w:r>
          </w:p>
        </w:tc>
        <w:tc>
          <w:tcPr>
            <w:tcW w:w="2880" w:type="dxa"/>
          </w:tcPr>
          <w:p w14:paraId="533DAD8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{}</w:t>
            </w:r>
          </w:p>
        </w:tc>
      </w:tr>
    </w:tbl>
    <w:p w14:paraId="40B92178" w14:textId="77777777" w:rsidR="00AE1EC9" w:rsidRDefault="00AE1EC9"/>
    <w:p w14:paraId="1945C194" w14:textId="77777777" w:rsidR="00AE1EC9" w:rsidRDefault="00000000">
      <w:pPr>
        <w:pStyle w:val="Heading2"/>
      </w:pPr>
      <w:r>
        <w:t>core.enterprise_db_bindings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794"/>
        <w:gridCol w:w="2754"/>
        <w:gridCol w:w="3308"/>
      </w:tblGrid>
      <w:tr w:rsidR="00AE1EC9" w14:paraId="6D3EA14C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20097C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7C188ECB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552AFD27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1B62281C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BEE28A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34057A6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5135E36A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0B8AD803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A98268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44FC8727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26D9C5E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core.enterprises(id) on delete cascade</w:t>
            </w:r>
          </w:p>
        </w:tc>
      </w:tr>
      <w:tr w:rsidR="00AE1EC9" w14:paraId="5CA281B9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8DA66E" w14:textId="77777777" w:rsidR="00AE1EC9" w:rsidRDefault="00000000">
            <w:r>
              <w:t>db_connection_id</w:t>
            </w:r>
          </w:p>
        </w:tc>
        <w:tc>
          <w:tcPr>
            <w:tcW w:w="2880" w:type="dxa"/>
          </w:tcPr>
          <w:p w14:paraId="1D36C4C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5927883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core.db_connections(id) on delete restrict</w:t>
            </w:r>
          </w:p>
        </w:tc>
      </w:tr>
      <w:tr w:rsidR="00AE1EC9" w14:paraId="6C6ADB60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576FD2" w14:textId="77777777" w:rsidR="00AE1EC9" w:rsidRDefault="00000000">
            <w:r>
              <w:t>role</w:t>
            </w:r>
          </w:p>
        </w:tc>
        <w:tc>
          <w:tcPr>
            <w:tcW w:w="2880" w:type="dxa"/>
          </w:tcPr>
          <w:p w14:paraId="7269AE6B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5B55249F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 default 'primary' (primary/reporting/etl/archive)</w:t>
            </w:r>
          </w:p>
        </w:tc>
      </w:tr>
      <w:tr w:rsidR="00AE1EC9" w14:paraId="4C4F8E24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6ED621" w14:textId="77777777" w:rsidR="00AE1EC9" w:rsidRDefault="00000000">
            <w:r>
              <w:lastRenderedPageBreak/>
              <w:t>is_default</w:t>
            </w:r>
          </w:p>
        </w:tc>
        <w:tc>
          <w:tcPr>
            <w:tcW w:w="2880" w:type="dxa"/>
          </w:tcPr>
          <w:p w14:paraId="69198B5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80" w:type="dxa"/>
          </w:tcPr>
          <w:p w14:paraId="1402D91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false</w:t>
            </w:r>
          </w:p>
        </w:tc>
      </w:tr>
      <w:tr w:rsidR="00AE1EC9" w14:paraId="5810C10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0CD0CC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3DB2F428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154D7867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 default now()</w:t>
            </w:r>
          </w:p>
        </w:tc>
      </w:tr>
      <w:tr w:rsidR="00AE1EC9" w14:paraId="27D402EA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CA6A43" w14:textId="77777777" w:rsidR="00AE1EC9" w:rsidRDefault="00000000">
            <w:r>
              <w:t>unique</w:t>
            </w:r>
          </w:p>
        </w:tc>
        <w:tc>
          <w:tcPr>
            <w:tcW w:w="2880" w:type="dxa"/>
          </w:tcPr>
          <w:p w14:paraId="115B46B6" w14:textId="77777777" w:rsidR="00AE1EC9" w:rsidRDefault="00AE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5B47AB2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(enterprise_id) where is_default = true</w:t>
            </w:r>
          </w:p>
        </w:tc>
      </w:tr>
    </w:tbl>
    <w:p w14:paraId="0B80956A" w14:textId="77777777" w:rsidR="00AE1EC9" w:rsidRDefault="00AE1EC9"/>
    <w:p w14:paraId="5EF0C525" w14:textId="77777777" w:rsidR="00AE1EC9" w:rsidRDefault="00000000">
      <w:pPr>
        <w:pStyle w:val="Heading2"/>
      </w:pPr>
      <w:r>
        <w:t>core.pipeline_projects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66"/>
        <w:gridCol w:w="2518"/>
        <w:gridCol w:w="3772"/>
      </w:tblGrid>
      <w:tr w:rsidR="00AE1EC9" w14:paraId="5EB8173F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C7FAC6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73EC7211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50E0E4D8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62A4F811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60B17D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3385EDF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3405EEC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07A21877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CD867B" w14:textId="77777777" w:rsidR="00AE1EC9" w:rsidRDefault="00000000">
            <w:r>
              <w:t>enterprise_id</w:t>
            </w:r>
          </w:p>
        </w:tc>
        <w:tc>
          <w:tcPr>
            <w:tcW w:w="2880" w:type="dxa"/>
          </w:tcPr>
          <w:p w14:paraId="00AD0284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08462FB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core.enterprises(id) on delete cascade</w:t>
            </w:r>
          </w:p>
        </w:tc>
      </w:tr>
      <w:tr w:rsidR="00AE1EC9" w14:paraId="1043DE04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91520D" w14:textId="77777777" w:rsidR="00AE1EC9" w:rsidRDefault="00000000">
            <w:r>
              <w:t>name</w:t>
            </w:r>
          </w:p>
        </w:tc>
        <w:tc>
          <w:tcPr>
            <w:tcW w:w="2880" w:type="dxa"/>
          </w:tcPr>
          <w:p w14:paraId="1205A37D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7D5DBDB6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'Core System Deployment'</w:t>
            </w:r>
          </w:p>
        </w:tc>
      </w:tr>
      <w:tr w:rsidR="00AE1EC9" w14:paraId="05325869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A8EC57" w14:textId="77777777" w:rsidR="00AE1EC9" w:rsidRDefault="00000000">
            <w:r>
              <w:t>status</w:t>
            </w:r>
          </w:p>
        </w:tc>
        <w:tc>
          <w:tcPr>
            <w:tcW w:w="2880" w:type="dxa"/>
          </w:tcPr>
          <w:p w14:paraId="697F718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5932995D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 default planned (planned/in_progress/blocked/done)</w:t>
            </w:r>
          </w:p>
        </w:tc>
      </w:tr>
      <w:tr w:rsidR="00AE1EC9" w14:paraId="2065DB71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765C87" w14:textId="77777777" w:rsidR="00AE1EC9" w:rsidRDefault="00000000">
            <w:r>
              <w:t>owner_user_id</w:t>
            </w:r>
          </w:p>
        </w:tc>
        <w:tc>
          <w:tcPr>
            <w:tcW w:w="2880" w:type="dxa"/>
          </w:tcPr>
          <w:p w14:paraId="12C8A39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3638140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 users.id</w:t>
            </w:r>
          </w:p>
        </w:tc>
      </w:tr>
      <w:tr w:rsidR="00AE1EC9" w14:paraId="22DD4BA5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A031AC" w14:textId="77777777" w:rsidR="00AE1EC9" w:rsidRDefault="00000000">
            <w:r>
              <w:t>eta</w:t>
            </w:r>
          </w:p>
        </w:tc>
        <w:tc>
          <w:tcPr>
            <w:tcW w:w="2880" w:type="dxa"/>
          </w:tcPr>
          <w:p w14:paraId="629E9974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80" w:type="dxa"/>
          </w:tcPr>
          <w:p w14:paraId="7971EEA6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2B94E0BC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EABBDCE" w14:textId="77777777" w:rsidR="00AE1EC9" w:rsidRDefault="00000000">
            <w:r>
              <w:t>progress_pct</w:t>
            </w:r>
          </w:p>
        </w:tc>
        <w:tc>
          <w:tcPr>
            <w:tcW w:w="2880" w:type="dxa"/>
          </w:tcPr>
          <w:p w14:paraId="3D9D388A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880" w:type="dxa"/>
          </w:tcPr>
          <w:p w14:paraId="538EE28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0 (0..100)</w:t>
            </w:r>
          </w:p>
        </w:tc>
      </w:tr>
      <w:tr w:rsidR="00AE1EC9" w14:paraId="36EF0D58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7E4CAA" w14:textId="77777777" w:rsidR="00AE1EC9" w:rsidRDefault="00000000">
            <w:r>
              <w:t>notes</w:t>
            </w:r>
          </w:p>
        </w:tc>
        <w:tc>
          <w:tcPr>
            <w:tcW w:w="2880" w:type="dxa"/>
          </w:tcPr>
          <w:p w14:paraId="4D4FCA5B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0912F288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1E81B16D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DFBCD1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215B5B38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48C73D26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7A08BF47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80552C" w14:textId="77777777" w:rsidR="00AE1EC9" w:rsidRDefault="00000000">
            <w:r>
              <w:t>updated_at</w:t>
            </w:r>
          </w:p>
        </w:tc>
        <w:tc>
          <w:tcPr>
            <w:tcW w:w="2880" w:type="dxa"/>
          </w:tcPr>
          <w:p w14:paraId="06506A2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5604324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</w:tr>
    </w:tbl>
    <w:p w14:paraId="3C9EF490" w14:textId="77777777" w:rsidR="00AE1EC9" w:rsidRDefault="00AE1EC9"/>
    <w:p w14:paraId="39191633" w14:textId="77777777" w:rsidR="00AE1EC9" w:rsidRDefault="00000000">
      <w:pPr>
        <w:pStyle w:val="Heading2"/>
      </w:pPr>
      <w:r>
        <w:t>core.pipeline_milestones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66"/>
        <w:gridCol w:w="2518"/>
        <w:gridCol w:w="3772"/>
      </w:tblGrid>
      <w:tr w:rsidR="00AE1EC9" w14:paraId="3A673F77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756CDC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3DDDEE97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0616F951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2A479009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FA840F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16A90666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6D672D7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646AB677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6D7B78" w14:textId="77777777" w:rsidR="00AE1EC9" w:rsidRDefault="00000000">
            <w:r>
              <w:t>project_id</w:t>
            </w:r>
          </w:p>
        </w:tc>
        <w:tc>
          <w:tcPr>
            <w:tcW w:w="2880" w:type="dxa"/>
          </w:tcPr>
          <w:p w14:paraId="0126680A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3971F90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core.pipeline_projects(id) on delete cascade</w:t>
            </w:r>
          </w:p>
        </w:tc>
      </w:tr>
      <w:tr w:rsidR="00AE1EC9" w14:paraId="16C17B85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E6D862" w14:textId="77777777" w:rsidR="00AE1EC9" w:rsidRDefault="00000000">
            <w:r>
              <w:t>name</w:t>
            </w:r>
          </w:p>
        </w:tc>
        <w:tc>
          <w:tcPr>
            <w:tcW w:w="2880" w:type="dxa"/>
          </w:tcPr>
          <w:p w14:paraId="6F0809AE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22684F9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026DA78D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AC4AE0" w14:textId="77777777" w:rsidR="00AE1EC9" w:rsidRDefault="00000000">
            <w:r>
              <w:t>planned_at</w:t>
            </w:r>
          </w:p>
        </w:tc>
        <w:tc>
          <w:tcPr>
            <w:tcW w:w="2880" w:type="dxa"/>
          </w:tcPr>
          <w:p w14:paraId="47C137A2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80" w:type="dxa"/>
          </w:tcPr>
          <w:p w14:paraId="5A802DE6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3A1D8E81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C17B47" w14:textId="77777777" w:rsidR="00AE1EC9" w:rsidRDefault="00000000">
            <w:r>
              <w:t>started_at</w:t>
            </w:r>
          </w:p>
        </w:tc>
        <w:tc>
          <w:tcPr>
            <w:tcW w:w="2880" w:type="dxa"/>
          </w:tcPr>
          <w:p w14:paraId="70A32F5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3F5BA6DF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305E1D46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F0CE5F" w14:textId="77777777" w:rsidR="00AE1EC9" w:rsidRDefault="00000000">
            <w:r>
              <w:t>completed_at</w:t>
            </w:r>
          </w:p>
        </w:tc>
        <w:tc>
          <w:tcPr>
            <w:tcW w:w="2880" w:type="dxa"/>
          </w:tcPr>
          <w:p w14:paraId="2329CE62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15DF3E1A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</w:tr>
      <w:tr w:rsidR="00AE1EC9" w14:paraId="5D49FF40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95D841" w14:textId="77777777" w:rsidR="00AE1EC9" w:rsidRDefault="00000000">
            <w:r>
              <w:t>status</w:t>
            </w:r>
          </w:p>
        </w:tc>
        <w:tc>
          <w:tcPr>
            <w:tcW w:w="2880" w:type="dxa"/>
          </w:tcPr>
          <w:p w14:paraId="0095F695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142151C0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planned (planned/in_progress/done/blocked)</w:t>
            </w:r>
          </w:p>
        </w:tc>
      </w:tr>
      <w:tr w:rsidR="00AE1EC9" w14:paraId="0288394B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D2310C" w14:textId="77777777" w:rsidR="00AE1EC9" w:rsidRDefault="00000000">
            <w:r>
              <w:t>owner_user_id</w:t>
            </w:r>
          </w:p>
        </w:tc>
        <w:tc>
          <w:tcPr>
            <w:tcW w:w="2880" w:type="dxa"/>
          </w:tcPr>
          <w:p w14:paraId="6CB0860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4B11BCE3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 users.id</w:t>
            </w:r>
          </w:p>
        </w:tc>
      </w:tr>
      <w:tr w:rsidR="00AE1EC9" w14:paraId="6C5EF479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0AAA25" w14:textId="77777777" w:rsidR="00AE1EC9" w:rsidRDefault="00000000">
            <w:r>
              <w:t>notes</w:t>
            </w:r>
          </w:p>
        </w:tc>
        <w:tc>
          <w:tcPr>
            <w:tcW w:w="2880" w:type="dxa"/>
          </w:tcPr>
          <w:p w14:paraId="172E1441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5DCBBEAE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</w:tbl>
    <w:p w14:paraId="11D5A8F1" w14:textId="77777777" w:rsidR="00AE1EC9" w:rsidRDefault="00AE1EC9"/>
    <w:p w14:paraId="4CBED714" w14:textId="77777777" w:rsidR="00AE1EC9" w:rsidRDefault="00000000">
      <w:pPr>
        <w:pStyle w:val="Heading2"/>
      </w:pPr>
      <w:r>
        <w:t>core.pipeline_logs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35"/>
        <w:gridCol w:w="2567"/>
        <w:gridCol w:w="3754"/>
      </w:tblGrid>
      <w:tr w:rsidR="00AE1EC9" w14:paraId="317F6ED2" w14:textId="77777777" w:rsidTr="00AE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4DF694" w14:textId="77777777" w:rsidR="00AE1EC9" w:rsidRDefault="00000000">
            <w:r>
              <w:t>Column</w:t>
            </w:r>
          </w:p>
        </w:tc>
        <w:tc>
          <w:tcPr>
            <w:tcW w:w="2880" w:type="dxa"/>
          </w:tcPr>
          <w:p w14:paraId="59F95D36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4E79CB77" w14:textId="77777777" w:rsidR="00AE1EC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 / Notes</w:t>
            </w:r>
          </w:p>
        </w:tc>
      </w:tr>
      <w:tr w:rsidR="00AE1EC9" w14:paraId="0C2EDE9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CB38EC" w14:textId="77777777" w:rsidR="00AE1EC9" w:rsidRDefault="00000000">
            <w:r>
              <w:t>id</w:t>
            </w:r>
          </w:p>
        </w:tc>
        <w:tc>
          <w:tcPr>
            <w:tcW w:w="2880" w:type="dxa"/>
          </w:tcPr>
          <w:p w14:paraId="0F5365E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 PK</w:t>
            </w:r>
          </w:p>
        </w:tc>
        <w:tc>
          <w:tcPr>
            <w:tcW w:w="2880" w:type="dxa"/>
          </w:tcPr>
          <w:p w14:paraId="0D7993FC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E1EC9" w14:paraId="73669AAB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1DECE1" w14:textId="77777777" w:rsidR="00AE1EC9" w:rsidRDefault="00000000">
            <w:r>
              <w:t>project_id</w:t>
            </w:r>
          </w:p>
        </w:tc>
        <w:tc>
          <w:tcPr>
            <w:tcW w:w="2880" w:type="dxa"/>
          </w:tcPr>
          <w:p w14:paraId="001567C5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503A9B5A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 → core.pipeline_projects(id) on delete cascade</w:t>
            </w:r>
          </w:p>
        </w:tc>
      </w:tr>
      <w:tr w:rsidR="00AE1EC9" w14:paraId="76C904FB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488AD5" w14:textId="77777777" w:rsidR="00AE1EC9" w:rsidRDefault="00000000">
            <w:r>
              <w:t>log_type</w:t>
            </w:r>
          </w:p>
        </w:tc>
        <w:tc>
          <w:tcPr>
            <w:tcW w:w="2880" w:type="dxa"/>
          </w:tcPr>
          <w:p w14:paraId="7402D8D4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2C4539D9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note (note/risk/decision/blocker/change)</w:t>
            </w:r>
          </w:p>
        </w:tc>
      </w:tr>
      <w:tr w:rsidR="00AE1EC9" w14:paraId="364F8194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D11882" w14:textId="77777777" w:rsidR="00AE1EC9" w:rsidRDefault="00000000">
            <w:r>
              <w:lastRenderedPageBreak/>
              <w:t>severity</w:t>
            </w:r>
          </w:p>
        </w:tc>
        <w:tc>
          <w:tcPr>
            <w:tcW w:w="2880" w:type="dxa"/>
          </w:tcPr>
          <w:p w14:paraId="28A5E88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7FD555F4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 (low/medium/high/critical)</w:t>
            </w:r>
          </w:p>
        </w:tc>
      </w:tr>
      <w:tr w:rsidR="00AE1EC9" w14:paraId="483B23BC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2AE20F" w14:textId="77777777" w:rsidR="00AE1EC9" w:rsidRDefault="00000000">
            <w:r>
              <w:t>message</w:t>
            </w:r>
          </w:p>
        </w:tc>
        <w:tc>
          <w:tcPr>
            <w:tcW w:w="2880" w:type="dxa"/>
          </w:tcPr>
          <w:p w14:paraId="3F2F2461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14:paraId="0E93694B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AE1EC9" w14:paraId="216BCBBD" w14:textId="77777777" w:rsidTr="00AE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D6B3B2" w14:textId="77777777" w:rsidR="00AE1EC9" w:rsidRDefault="00000000">
            <w:r>
              <w:t>created_by</w:t>
            </w:r>
          </w:p>
        </w:tc>
        <w:tc>
          <w:tcPr>
            <w:tcW w:w="2880" w:type="dxa"/>
          </w:tcPr>
          <w:p w14:paraId="0AB889AF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uuid</w:t>
            </w:r>
          </w:p>
        </w:tc>
        <w:tc>
          <w:tcPr>
            <w:tcW w:w="2880" w:type="dxa"/>
          </w:tcPr>
          <w:p w14:paraId="6486C621" w14:textId="77777777" w:rsidR="00AE1EC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 users.id</w:t>
            </w:r>
          </w:p>
        </w:tc>
      </w:tr>
      <w:tr w:rsidR="00AE1EC9" w14:paraId="75B461F7" w14:textId="77777777" w:rsidTr="00AE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73CCC7" w14:textId="77777777" w:rsidR="00AE1EC9" w:rsidRDefault="00000000">
            <w:r>
              <w:t>created_at</w:t>
            </w:r>
          </w:p>
        </w:tc>
        <w:tc>
          <w:tcPr>
            <w:tcW w:w="2880" w:type="dxa"/>
          </w:tcPr>
          <w:p w14:paraId="5883D432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timestamptz</w:t>
            </w:r>
          </w:p>
        </w:tc>
        <w:tc>
          <w:tcPr>
            <w:tcW w:w="2880" w:type="dxa"/>
          </w:tcPr>
          <w:p w14:paraId="54705D33" w14:textId="77777777" w:rsidR="00AE1E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 default now()</w:t>
            </w:r>
          </w:p>
        </w:tc>
      </w:tr>
    </w:tbl>
    <w:p w14:paraId="241F24E9" w14:textId="77777777" w:rsidR="00AE1EC9" w:rsidRDefault="00AE1EC9"/>
    <w:p w14:paraId="59D7D2F0" w14:textId="77777777" w:rsidR="00AE1EC9" w:rsidRDefault="00000000">
      <w:pPr>
        <w:pStyle w:val="Heading1"/>
      </w:pPr>
      <w:r>
        <w:t>Integration Notes</w:t>
      </w:r>
    </w:p>
    <w:p w14:paraId="47C4284A" w14:textId="77777777" w:rsidR="00AE1EC9" w:rsidRDefault="00000000">
      <w:r>
        <w:t>Laravel Integration Notes</w:t>
      </w:r>
      <w:r>
        <w:br/>
        <w:t>• Create schema: DB::statement('CREATE SCHEMA IF NOT EXISTS core');</w:t>
      </w:r>
      <w:r>
        <w:br/>
        <w:t>• Eloquent models: Enterprise, ValueChainStage, GovernanceLens, AppModule, EnterpriseEnabledModule, EnterpriseDbBinding, PipelineProject, PipelineMilestone, PipelineLog, EnterpriseIdentifier, EnterpriseContact, EnterpriseLocation.</w:t>
      </w:r>
      <w:r>
        <w:br/>
        <w:t>• Key relationships:</w:t>
      </w:r>
      <w:r>
        <w:br/>
        <w:t xml:space="preserve">  Enterprise-&gt;stage(), -&gt;modules() (belongsToMany via core.enterprise_enabled_modules), -&gt;dbBindings(), -&gt;defaultDb(), -&gt;pipeline().</w:t>
      </w:r>
      <w:r>
        <w:br/>
        <w:t>• Provisioner Job flow:</w:t>
      </w:r>
      <w:r>
        <w:br/>
        <w:t xml:space="preserve">  1) Create enterprise + enabled modules</w:t>
      </w:r>
      <w:r>
        <w:br/>
        <w:t xml:space="preserve">  2) Create/bind db_connections in DB Management</w:t>
      </w:r>
      <w:r>
        <w:br/>
        <w:t xml:space="preserve">  3) Create enterprise_db_bindings (mark one is_default)</w:t>
      </w:r>
      <w:r>
        <w:br/>
        <w:t xml:space="preserve">  4) Run tenant migrations for selected modules</w:t>
      </w:r>
      <w:r>
        <w:br/>
        <w:t xml:space="preserve">  5) Open a pipeline_project + initial milestones</w:t>
      </w:r>
      <w:r>
        <w:br/>
      </w:r>
    </w:p>
    <w:sectPr w:rsidR="00AE1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726230">
    <w:abstractNumId w:val="8"/>
  </w:num>
  <w:num w:numId="2" w16cid:durableId="1469084707">
    <w:abstractNumId w:val="6"/>
  </w:num>
  <w:num w:numId="3" w16cid:durableId="768354871">
    <w:abstractNumId w:val="5"/>
  </w:num>
  <w:num w:numId="4" w16cid:durableId="824777794">
    <w:abstractNumId w:val="4"/>
  </w:num>
  <w:num w:numId="5" w16cid:durableId="1642231374">
    <w:abstractNumId w:val="7"/>
  </w:num>
  <w:num w:numId="6" w16cid:durableId="1076588213">
    <w:abstractNumId w:val="3"/>
  </w:num>
  <w:num w:numId="7" w16cid:durableId="2042171375">
    <w:abstractNumId w:val="2"/>
  </w:num>
  <w:num w:numId="8" w16cid:durableId="405877777">
    <w:abstractNumId w:val="1"/>
  </w:num>
  <w:num w:numId="9" w16cid:durableId="170374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BD6"/>
    <w:rsid w:val="0029639D"/>
    <w:rsid w:val="00326F90"/>
    <w:rsid w:val="00AA1D8D"/>
    <w:rsid w:val="00AE1EC9"/>
    <w:rsid w:val="00B47730"/>
    <w:rsid w:val="00CB0664"/>
    <w:rsid w:val="00DB12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318BA"/>
  <w14:defaultImageDpi w14:val="300"/>
  <w15:docId w15:val="{DA1FE629-89B3-486A-A707-3BF5F97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ubtitleGray">
    <w:name w:val="SubtitleGray"/>
    <w:rPr>
      <w:color w:val="5A5A5A"/>
      <w:sz w:val="24"/>
    </w:rPr>
  </w:style>
  <w:style w:type="paragraph" w:customStyle="1" w:styleId="Code">
    <w:name w:val="Code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1039</Words>
  <Characters>7672</Characters>
  <Application>Microsoft Office Word</Application>
  <DocSecurity>0</DocSecurity>
  <Lines>511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Vincent Villanueva</cp:lastModifiedBy>
  <cp:revision>3</cp:revision>
  <dcterms:created xsi:type="dcterms:W3CDTF">2013-12-23T23:15:00Z</dcterms:created>
  <dcterms:modified xsi:type="dcterms:W3CDTF">2025-09-30T08:16:00Z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15d1988e-9984-4a43-9418-64479ae669a6</vt:lpwstr>
  </property>
</Properties>
</file>